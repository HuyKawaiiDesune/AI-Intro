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0"/>
        <w:rPr>
          <w:sz w:val="20"/>
        </w:rPr>
      </w:pPr>
      <w:r>
        <w:pict>
          <v:group id="_x0000_s1026" o:spid="_x0000_s1026" o:spt="203" style="position:absolute;left:0pt;margin-left:43pt;margin-top:35.85pt;height:714.3pt;width:524.75pt;mso-position-horizontal-relative:page;mso-position-vertical-relative:page;z-index:-251654144;mso-width-relative:page;mso-height-relative:page;" coordorigin="860,717" coordsize="10495,14286">
            <o:lock v:ext="edit"/>
            <v:shape id="_x0000_s1027" o:spid="_x0000_s1027" o:spt="75" type="#_x0000_t75" style="position:absolute;left:1014;top:849;height:14009;width:10189;" filled="f" stroked="f" coordsize="21600,21600">
              <v:path/>
              <v:fill on="f" focussize="0,0"/>
              <v:stroke on="f"/>
              <v:imagedata r:id="rId6" o:title=""/>
              <o:lock v:ext="edit" aspectratio="t"/>
            </v:shape>
            <v:shape id="_x0000_s1028" o:spid="_x0000_s1028" style="position:absolute;left:875;top:732;height:14256;width:83;" fillcolor="#AFAFAF" filled="t" stroked="f" coordorigin="875,732" coordsize="83,14256" path="m875,732l875,14988,958,14909,958,798,875,732xe">
              <v:path arrowok="t"/>
              <v:fill on="t" focussize="0,0"/>
              <v:stroke on="f"/>
              <v:imagedata o:title=""/>
              <o:lock v:ext="edit"/>
            </v:shape>
            <v:shape id="_x0000_s1029" o:spid="_x0000_s1029" style="position:absolute;left:875;top:732;height:14256;width:83;" filled="f" stroked="t" coordorigin="875,732" coordsize="83,14256" path="m958,14909l875,14988,875,732,958,798,958,14909xe">
              <v:path arrowok="t"/>
              <v:fill on="f" focussize="0,0"/>
              <v:stroke weight="1.5pt" color="#000000"/>
              <v:imagedata o:title=""/>
              <o:lock v:ext="edit"/>
            </v:shape>
            <v:shape id="_x0000_s1030" o:spid="_x0000_s1030" style="position:absolute;left:876;top:733;height:66;width:10464;" fillcolor="#AFAFAF" filled="t" stroked="f" coordorigin="876,733" coordsize="10464,66" path="m11340,733l876,733,959,799,11270,799,11340,733xe">
              <v:path arrowok="t"/>
              <v:fill on="t" focussize="0,0"/>
              <v:stroke on="f"/>
              <v:imagedata o:title=""/>
              <o:lock v:ext="edit"/>
            </v:shape>
            <v:shape id="_x0000_s1031" o:spid="_x0000_s1031" style="position:absolute;left:876;top:733;height:66;width:10464;" filled="f" stroked="t" coordorigin="876,733" coordsize="10464,66" path="m11270,799l11340,733,876,733,959,799,11270,799xe">
              <v:path arrowok="t"/>
              <v:fill on="f" focussize="0,0"/>
              <v:stroke weight="1.5pt" color="#000000"/>
              <v:imagedata o:title=""/>
              <o:lock v:ext="edit"/>
            </v:shape>
            <v:shape id="_x0000_s1032" o:spid="_x0000_s1032" style="position:absolute;left:11270;top:732;height:14256;width:70;" fillcolor="#AFAFAF" filled="t" stroked="f" coordorigin="11270,732" coordsize="70,14256" path="m11339,732l11270,798,11270,14909,11339,14988,11339,732xe">
              <v:path arrowok="t"/>
              <v:fill on="t" focussize="0,0"/>
              <v:stroke on="f"/>
              <v:imagedata o:title=""/>
              <o:lock v:ext="edit"/>
            </v:shape>
            <v:shape id="_x0000_s1033" o:spid="_x0000_s1033" style="position:absolute;left:11270;top:732;height:14256;width:70;" filled="f" stroked="t" coordorigin="11270,732" coordsize="70,14256" path="m11270,14909l11339,14988,11339,732,11270,798,11270,14909xe">
              <v:path arrowok="t"/>
              <v:fill on="f" focussize="0,0"/>
              <v:stroke weight="1.5pt" color="#000000"/>
              <v:imagedata o:title=""/>
              <o:lock v:ext="edit"/>
            </v:shape>
            <v:shape id="_x0000_s1034" o:spid="_x0000_s1034" style="position:absolute;left:875;top:14908;height:79;width:10464;" fillcolor="#AFAFAF" filled="t" stroked="f" coordorigin="876,14908" coordsize="10464,79" path="m11270,14908l959,14908,876,14987,11339,14987,11270,14908xe">
              <v:path arrowok="t"/>
              <v:fill on="t" focussize="0,0"/>
              <v:stroke on="f"/>
              <v:imagedata o:title=""/>
              <o:lock v:ext="edit"/>
            </v:shape>
            <v:shape id="_x0000_s1035" o:spid="_x0000_s1035" style="position:absolute;left:875;top:14908;height:79;width:10464;" filled="f" stroked="t" coordorigin="876,14908" coordsize="10464,79" path="m11270,14908l11339,14987,876,14987,959,14908,11270,14908xe">
              <v:path arrowok="t"/>
              <v:fill on="f" focussize="0,0"/>
              <v:stroke weight="1.5pt" color="#000000"/>
              <v:imagedata o:title=""/>
              <o:lock v:ext="edit"/>
            </v:shape>
          </v:group>
        </w:pict>
      </w:r>
    </w:p>
    <w:p>
      <w:pPr>
        <w:pStyle w:val="7"/>
        <w:ind w:left="0"/>
        <w:rPr>
          <w:sz w:val="20"/>
        </w:rPr>
      </w:pPr>
    </w:p>
    <w:p>
      <w:pPr>
        <w:pStyle w:val="7"/>
        <w:ind w:left="0"/>
        <w:rPr>
          <w:sz w:val="20"/>
        </w:rPr>
      </w:pPr>
    </w:p>
    <w:p>
      <w:pPr>
        <w:pStyle w:val="7"/>
        <w:ind w:left="0"/>
        <w:rPr>
          <w:sz w:val="20"/>
        </w:rPr>
      </w:pPr>
    </w:p>
    <w:p>
      <w:pPr>
        <w:pStyle w:val="7"/>
        <w:ind w:left="0"/>
        <w:rPr>
          <w:sz w:val="20"/>
        </w:rPr>
      </w:pPr>
    </w:p>
    <w:p>
      <w:pPr>
        <w:pStyle w:val="7"/>
        <w:spacing w:before="8"/>
        <w:ind w:left="0"/>
      </w:pPr>
    </w:p>
    <w:p>
      <w:pPr>
        <w:pStyle w:val="2"/>
        <w:spacing w:before="86"/>
        <w:ind w:right="88"/>
        <w:jc w:val="center"/>
      </w:pPr>
      <w:r>
        <w:t>HANOI</w:t>
      </w:r>
      <w:r>
        <w:rPr>
          <w:spacing w:val="-2"/>
        </w:rPr>
        <w:t xml:space="preserve"> </w:t>
      </w:r>
      <w:r>
        <w:t>UNIVERSITY</w:t>
      </w:r>
      <w:r>
        <w:rPr>
          <w:spacing w:val="-5"/>
        </w:rPr>
        <w:t xml:space="preserve"> </w:t>
      </w:r>
      <w:r>
        <w:t>OF</w:t>
      </w:r>
      <w:r>
        <w:rPr>
          <w:spacing w:val="-4"/>
        </w:rPr>
        <w:t xml:space="preserve"> </w:t>
      </w:r>
      <w:r>
        <w:t>SCIENCE</w:t>
      </w:r>
      <w:r>
        <w:rPr>
          <w:spacing w:val="-4"/>
        </w:rPr>
        <w:t xml:space="preserve"> </w:t>
      </w:r>
      <w:r>
        <w:t>AND</w:t>
      </w:r>
      <w:r>
        <w:rPr>
          <w:spacing w:val="-3"/>
        </w:rPr>
        <w:t xml:space="preserve"> </w:t>
      </w:r>
      <w:r>
        <w:t>TECHNOLOGY</w:t>
      </w:r>
    </w:p>
    <w:p>
      <w:pPr>
        <w:spacing w:before="55"/>
        <w:ind w:left="86" w:right="88" w:firstLine="0"/>
        <w:jc w:val="center"/>
        <w:rPr>
          <w:b/>
          <w:sz w:val="24"/>
        </w:rPr>
      </w:pPr>
      <w:r>
        <w:rPr>
          <w:b/>
          <w:sz w:val="24"/>
        </w:rPr>
        <w:t>SCHOOL</w:t>
      </w:r>
      <w:r>
        <w:rPr>
          <w:b/>
          <w:spacing w:val="-2"/>
          <w:sz w:val="24"/>
        </w:rPr>
        <w:t xml:space="preserve"> </w:t>
      </w:r>
      <w:r>
        <w:rPr>
          <w:b/>
          <w:sz w:val="24"/>
        </w:rPr>
        <w:t>OF</w:t>
      </w:r>
      <w:r>
        <w:rPr>
          <w:b/>
          <w:spacing w:val="-1"/>
          <w:sz w:val="24"/>
        </w:rPr>
        <w:t xml:space="preserve"> </w:t>
      </w:r>
      <w:r>
        <w:rPr>
          <w:b/>
          <w:sz w:val="24"/>
        </w:rPr>
        <w:t>INFORMATION</w:t>
      </w:r>
      <w:r>
        <w:rPr>
          <w:b/>
          <w:spacing w:val="-1"/>
          <w:sz w:val="24"/>
        </w:rPr>
        <w:t xml:space="preserve"> </w:t>
      </w:r>
      <w:r>
        <w:rPr>
          <w:b/>
          <w:sz w:val="24"/>
        </w:rPr>
        <w:t>AND</w:t>
      </w:r>
      <w:r>
        <w:rPr>
          <w:b/>
          <w:spacing w:val="-2"/>
          <w:sz w:val="24"/>
        </w:rPr>
        <w:t xml:space="preserve"> </w:t>
      </w:r>
      <w:r>
        <w:rPr>
          <w:b/>
          <w:sz w:val="24"/>
        </w:rPr>
        <w:t>COMMUNICATION</w:t>
      </w:r>
      <w:r>
        <w:rPr>
          <w:b/>
          <w:spacing w:val="-2"/>
          <w:sz w:val="24"/>
        </w:rPr>
        <w:t xml:space="preserve"> </w:t>
      </w:r>
      <w:r>
        <w:rPr>
          <w:b/>
          <w:sz w:val="24"/>
        </w:rPr>
        <w:t>TECHNOLOGY</w:t>
      </w:r>
    </w:p>
    <w:p>
      <w:pPr>
        <w:spacing w:before="42"/>
        <w:ind w:left="90" w:right="88" w:firstLine="0"/>
        <w:jc w:val="center"/>
        <w:rPr>
          <w:sz w:val="36"/>
        </w:rPr>
      </w:pPr>
      <w:r>
        <w:rPr>
          <w:sz w:val="36"/>
        </w:rPr>
        <w:t>------</w:t>
      </w:r>
      <w:r>
        <w:rPr>
          <w:rFonts w:ascii="Wingdings" w:hAnsi="Wingdings"/>
          <w:sz w:val="36"/>
        </w:rPr>
        <w:t></w:t>
      </w:r>
      <w:r>
        <w:rPr>
          <w:sz w:val="36"/>
        </w:rPr>
        <w:t>------</w:t>
      </w:r>
    </w:p>
    <w:p>
      <w:pPr>
        <w:pStyle w:val="7"/>
        <w:ind w:left="0"/>
        <w:rPr>
          <w:sz w:val="47"/>
        </w:rPr>
      </w:pPr>
    </w:p>
    <w:p>
      <w:pPr>
        <w:pStyle w:val="8"/>
      </w:pPr>
      <w:r>
        <w:t>PROJECT</w:t>
      </w:r>
      <w:r>
        <w:rPr>
          <w:spacing w:val="-2"/>
        </w:rPr>
        <w:t xml:space="preserve"> </w:t>
      </w:r>
      <w:r>
        <w:t>REPORT</w:t>
      </w:r>
    </w:p>
    <w:p>
      <w:pPr>
        <w:spacing w:before="88"/>
        <w:ind w:left="88" w:right="88" w:firstLine="0"/>
        <w:jc w:val="center"/>
        <w:rPr>
          <w:i/>
          <w:sz w:val="40"/>
        </w:rPr>
      </w:pPr>
      <w:r>
        <w:rPr>
          <w:rFonts w:hint="default"/>
          <w:i/>
          <w:color w:val="A40020"/>
          <w:sz w:val="40"/>
          <w:u w:val="single" w:color="A40020"/>
          <w:lang w:val="en-US"/>
        </w:rPr>
        <w:t>AI Snake game</w:t>
      </w:r>
      <w:r>
        <w:rPr>
          <w:i/>
          <w:color w:val="A40020"/>
          <w:spacing w:val="-2"/>
          <w:sz w:val="40"/>
          <w:u w:val="single" w:color="A40020"/>
        </w:rPr>
        <w:t xml:space="preserve"> </w:t>
      </w:r>
      <w:r>
        <w:rPr>
          <w:i/>
          <w:color w:val="A40020"/>
          <w:sz w:val="40"/>
          <w:u w:val="single" w:color="A40020"/>
        </w:rPr>
        <w:t>problem</w:t>
      </w:r>
    </w:p>
    <w:p>
      <w:pPr>
        <w:pStyle w:val="7"/>
        <w:ind w:left="0"/>
        <w:rPr>
          <w:i/>
          <w:sz w:val="20"/>
        </w:rPr>
      </w:pPr>
    </w:p>
    <w:p>
      <w:pPr>
        <w:pStyle w:val="7"/>
        <w:ind w:left="0"/>
        <w:rPr>
          <w:i/>
          <w:sz w:val="20"/>
        </w:rPr>
      </w:pPr>
    </w:p>
    <w:p>
      <w:pPr>
        <w:pStyle w:val="7"/>
        <w:ind w:left="0"/>
        <w:rPr>
          <w:i/>
          <w:sz w:val="20"/>
        </w:rPr>
      </w:pPr>
    </w:p>
    <w:p>
      <w:pPr>
        <w:pStyle w:val="7"/>
        <w:ind w:left="0"/>
        <w:rPr>
          <w:i/>
          <w:sz w:val="20"/>
        </w:rPr>
      </w:pPr>
    </w:p>
    <w:p>
      <w:pPr>
        <w:spacing w:before="209"/>
        <w:ind w:left="92" w:right="88" w:firstLine="0"/>
        <w:jc w:val="center"/>
        <w:rPr>
          <w:rFonts w:hint="default"/>
          <w:sz w:val="40"/>
          <w:lang w:val="en-US"/>
        </w:rPr>
      </w:pPr>
      <w:r>
        <w:rPr>
          <w:sz w:val="40"/>
        </w:rPr>
        <w:t>Class: Introduction</w:t>
      </w:r>
      <w:r>
        <w:rPr>
          <w:spacing w:val="2"/>
          <w:sz w:val="40"/>
        </w:rPr>
        <w:t xml:space="preserve"> </w:t>
      </w:r>
      <w:r>
        <w:rPr>
          <w:sz w:val="40"/>
        </w:rPr>
        <w:t>to</w:t>
      </w:r>
      <w:r>
        <w:rPr>
          <w:spacing w:val="-2"/>
          <w:sz w:val="40"/>
        </w:rPr>
        <w:t xml:space="preserve"> </w:t>
      </w:r>
      <w:r>
        <w:rPr>
          <w:sz w:val="40"/>
        </w:rPr>
        <w:t>Artificial</w:t>
      </w:r>
      <w:r>
        <w:rPr>
          <w:spacing w:val="-1"/>
          <w:sz w:val="40"/>
        </w:rPr>
        <w:t xml:space="preserve"> </w:t>
      </w:r>
      <w:r>
        <w:rPr>
          <w:sz w:val="40"/>
        </w:rPr>
        <w:t xml:space="preserve">Intelligence – </w:t>
      </w:r>
      <w:r>
        <w:rPr>
          <w:rFonts w:hint="default"/>
          <w:sz w:val="40"/>
          <w:lang w:val="en-US"/>
        </w:rPr>
        <w:t>131117</w:t>
      </w:r>
    </w:p>
    <w:p>
      <w:pPr>
        <w:spacing w:before="68"/>
        <w:ind w:left="89" w:right="88" w:firstLine="0"/>
        <w:jc w:val="center"/>
        <w:rPr>
          <w:b/>
          <w:sz w:val="40"/>
        </w:rPr>
      </w:pPr>
      <w:r>
        <w:rPr>
          <w:b/>
          <w:sz w:val="40"/>
        </w:rPr>
        <w:t>GROUP</w:t>
      </w:r>
      <w:r>
        <w:rPr>
          <w:b/>
          <w:spacing w:val="-1"/>
          <w:sz w:val="40"/>
        </w:rPr>
        <w:t xml:space="preserve"> </w:t>
      </w:r>
    </w:p>
    <w:p>
      <w:pPr>
        <w:pStyle w:val="7"/>
        <w:ind w:left="0"/>
        <w:rPr>
          <w:b/>
          <w:sz w:val="52"/>
        </w:rPr>
      </w:pPr>
    </w:p>
    <w:p>
      <w:pPr>
        <w:pStyle w:val="13"/>
        <w:numPr>
          <w:ilvl w:val="0"/>
          <w:numId w:val="1"/>
        </w:numPr>
        <w:tabs>
          <w:tab w:val="left" w:pos="2800"/>
          <w:tab w:val="left" w:pos="2801"/>
        </w:tabs>
        <w:spacing w:before="0" w:after="0" w:line="240" w:lineRule="auto"/>
        <w:ind w:left="2801" w:right="0" w:hanging="629"/>
        <w:jc w:val="left"/>
        <w:rPr>
          <w:sz w:val="28"/>
        </w:rPr>
      </w:pPr>
      <w:r>
        <w:rPr>
          <w:rFonts w:hint="default"/>
          <w:sz w:val="28"/>
          <w:lang w:val="en-US"/>
        </w:rPr>
        <w:t>Tr</w:t>
      </w:r>
      <w:r>
        <w:rPr>
          <w:rFonts w:hint="default"/>
          <w:sz w:val="28"/>
          <w:lang w:val="vi-VN"/>
        </w:rPr>
        <w:t>ương Anh Huy</w:t>
      </w:r>
      <w:r>
        <w:rPr>
          <w:spacing w:val="-2"/>
          <w:sz w:val="28"/>
        </w:rPr>
        <w:t xml:space="preserve"> </w:t>
      </w:r>
      <w:r>
        <w:rPr>
          <w:sz w:val="28"/>
        </w:rPr>
        <w:t>–</w:t>
      </w:r>
      <w:r>
        <w:rPr>
          <w:spacing w:val="-1"/>
          <w:sz w:val="28"/>
        </w:rPr>
        <w:t xml:space="preserve"> </w:t>
      </w:r>
      <w:r>
        <w:rPr>
          <w:sz w:val="28"/>
        </w:rPr>
        <w:t>20200</w:t>
      </w:r>
      <w:r>
        <w:rPr>
          <w:rFonts w:hint="default"/>
          <w:sz w:val="28"/>
          <w:lang w:val="vi-VN"/>
        </w:rPr>
        <w:t>287</w:t>
      </w:r>
    </w:p>
    <w:p>
      <w:pPr>
        <w:pStyle w:val="13"/>
        <w:numPr>
          <w:ilvl w:val="0"/>
          <w:numId w:val="1"/>
        </w:numPr>
        <w:tabs>
          <w:tab w:val="left" w:pos="2800"/>
          <w:tab w:val="left" w:pos="2801"/>
        </w:tabs>
        <w:spacing w:before="26" w:after="0" w:line="240" w:lineRule="auto"/>
        <w:ind w:left="2801" w:right="0" w:hanging="629"/>
        <w:jc w:val="left"/>
        <w:rPr>
          <w:sz w:val="28"/>
        </w:rPr>
      </w:pPr>
      <w:r>
        <w:rPr>
          <w:rFonts w:hint="default"/>
          <w:sz w:val="28"/>
          <w:lang w:val="vi-VN"/>
        </w:rPr>
        <w:t xml:space="preserve">Tống Trần Minh Đức </w:t>
      </w:r>
      <w:r>
        <w:rPr>
          <w:sz w:val="28"/>
        </w:rPr>
        <w:t>–</w:t>
      </w:r>
      <w:r>
        <w:rPr>
          <w:spacing w:val="-1"/>
          <w:sz w:val="28"/>
        </w:rPr>
        <w:t xml:space="preserve"> </w:t>
      </w:r>
    </w:p>
    <w:p>
      <w:pPr>
        <w:pStyle w:val="13"/>
        <w:numPr>
          <w:ilvl w:val="0"/>
          <w:numId w:val="1"/>
        </w:numPr>
        <w:tabs>
          <w:tab w:val="left" w:pos="2800"/>
          <w:tab w:val="left" w:pos="2801"/>
        </w:tabs>
        <w:spacing w:before="26" w:after="0" w:line="240" w:lineRule="auto"/>
        <w:ind w:left="2801" w:right="0" w:hanging="629"/>
        <w:jc w:val="left"/>
        <w:rPr>
          <w:sz w:val="28"/>
        </w:rPr>
      </w:pPr>
      <w:r>
        <w:rPr>
          <w:rFonts w:hint="default"/>
          <w:sz w:val="28"/>
          <w:lang w:val="vi-VN"/>
        </w:rPr>
        <w:t>Bùi Hữu Thành Công</w:t>
      </w:r>
      <w:r>
        <w:rPr>
          <w:sz w:val="28"/>
        </w:rPr>
        <w:t xml:space="preserve"> –</w:t>
      </w:r>
      <w:bookmarkStart w:id="59" w:name="_GoBack"/>
      <w:bookmarkEnd w:id="59"/>
    </w:p>
    <w:p>
      <w:pPr>
        <w:spacing w:after="0" w:line="240" w:lineRule="auto"/>
        <w:jc w:val="left"/>
        <w:rPr>
          <w:sz w:val="28"/>
        </w:rPr>
        <w:sectPr>
          <w:type w:val="continuous"/>
          <w:pgSz w:w="12240" w:h="15840"/>
          <w:pgMar w:top="720" w:right="1700" w:bottom="280" w:left="1700" w:header="720" w:footer="720" w:gutter="0"/>
          <w:cols w:space="720" w:num="1"/>
        </w:sectPr>
      </w:pPr>
    </w:p>
    <w:p>
      <w:pPr>
        <w:pStyle w:val="2"/>
        <w:ind w:left="3333"/>
      </w:pPr>
      <w:r>
        <w:t>INTRODUCTION</w:t>
      </w:r>
    </w:p>
    <w:p>
      <w:pPr>
        <w:pStyle w:val="7"/>
        <w:spacing w:before="2"/>
        <w:ind w:left="0"/>
        <w:rPr>
          <w:b/>
          <w:sz w:val="37"/>
        </w:rPr>
      </w:pPr>
    </w:p>
    <w:p>
      <w:pPr>
        <w:pStyle w:val="7"/>
        <w:spacing w:before="1" w:line="276" w:lineRule="auto"/>
        <w:ind w:left="100" w:right="1395"/>
        <w:jc w:val="both"/>
      </w:pPr>
      <w:r>
        <w:rPr>
          <w:spacing w:val="-1"/>
        </w:rPr>
        <w:t>In</w:t>
      </w:r>
      <w:r>
        <w:rPr>
          <w:spacing w:val="-17"/>
        </w:rPr>
        <w:t xml:space="preserve"> </w:t>
      </w:r>
      <w:r>
        <w:rPr>
          <w:spacing w:val="-1"/>
        </w:rPr>
        <w:t>the</w:t>
      </w:r>
      <w:r>
        <w:rPr>
          <w:spacing w:val="-20"/>
        </w:rPr>
        <w:t xml:space="preserve"> </w:t>
      </w:r>
      <w:r>
        <w:rPr>
          <w:spacing w:val="-1"/>
        </w:rPr>
        <w:t>course</w:t>
      </w:r>
      <w:r>
        <w:rPr>
          <w:spacing w:val="-18"/>
        </w:rPr>
        <w:t xml:space="preserve"> </w:t>
      </w:r>
      <w:r>
        <w:rPr>
          <w:spacing w:val="-1"/>
        </w:rPr>
        <w:t>Introduction</w:t>
      </w:r>
      <w:r>
        <w:rPr>
          <w:spacing w:val="-19"/>
        </w:rPr>
        <w:t xml:space="preserve"> </w:t>
      </w:r>
      <w:r>
        <w:rPr>
          <w:spacing w:val="-1"/>
        </w:rPr>
        <w:t>to</w:t>
      </w:r>
      <w:r>
        <w:rPr>
          <w:spacing w:val="-17"/>
        </w:rPr>
        <w:t xml:space="preserve"> </w:t>
      </w:r>
      <w:r>
        <w:rPr>
          <w:spacing w:val="-1"/>
        </w:rPr>
        <w:t>AI,</w:t>
      </w:r>
      <w:r>
        <w:rPr>
          <w:spacing w:val="-18"/>
        </w:rPr>
        <w:t xml:space="preserve"> </w:t>
      </w:r>
      <w:r>
        <w:rPr>
          <w:spacing w:val="-1"/>
        </w:rPr>
        <w:t>we</w:t>
      </w:r>
      <w:r>
        <w:rPr>
          <w:spacing w:val="-20"/>
        </w:rPr>
        <w:t xml:space="preserve"> </w:t>
      </w:r>
      <w:r>
        <w:rPr>
          <w:spacing w:val="-1"/>
        </w:rPr>
        <w:t>have</w:t>
      </w:r>
      <w:r>
        <w:rPr>
          <w:spacing w:val="-20"/>
        </w:rPr>
        <w:t xml:space="preserve"> </w:t>
      </w:r>
      <w:r>
        <w:rPr>
          <w:spacing w:val="-1"/>
        </w:rPr>
        <w:t>studied</w:t>
      </w:r>
      <w:r>
        <w:rPr>
          <w:spacing w:val="-17"/>
        </w:rPr>
        <w:t xml:space="preserve"> </w:t>
      </w:r>
      <w:r>
        <w:rPr>
          <w:spacing w:val="-1"/>
        </w:rPr>
        <w:t>about</w:t>
      </w:r>
      <w:r>
        <w:rPr>
          <w:spacing w:val="-16"/>
        </w:rPr>
        <w:t xml:space="preserve"> </w:t>
      </w:r>
      <w:r>
        <w:t>several</w:t>
      </w:r>
      <w:r>
        <w:rPr>
          <w:spacing w:val="-19"/>
        </w:rPr>
        <w:t xml:space="preserve"> </w:t>
      </w:r>
      <w:r>
        <w:t>kinds</w:t>
      </w:r>
      <w:r>
        <w:rPr>
          <w:spacing w:val="-19"/>
        </w:rPr>
        <w:t xml:space="preserve"> </w:t>
      </w:r>
      <w:r>
        <w:t>of</w:t>
      </w:r>
      <w:r>
        <w:rPr>
          <w:spacing w:val="-18"/>
        </w:rPr>
        <w:t xml:space="preserve"> </w:t>
      </w:r>
      <w:r>
        <w:t>Intelligent</w:t>
      </w:r>
      <w:r>
        <w:rPr>
          <w:spacing w:val="-68"/>
        </w:rPr>
        <w:t xml:space="preserve"> </w:t>
      </w:r>
      <w:r>
        <w:t>Agents such as simple reflex agents, model-based reflex agents, goal-based</w:t>
      </w:r>
      <w:r>
        <w:rPr>
          <w:spacing w:val="1"/>
        </w:rPr>
        <w:t xml:space="preserve"> </w:t>
      </w:r>
      <w:r>
        <w:t>agents,</w:t>
      </w:r>
      <w:r>
        <w:rPr>
          <w:spacing w:val="-14"/>
        </w:rPr>
        <w:t xml:space="preserve"> </w:t>
      </w:r>
      <w:r>
        <w:t>utility-based</w:t>
      </w:r>
      <w:r>
        <w:rPr>
          <w:spacing w:val="-11"/>
        </w:rPr>
        <w:t xml:space="preserve"> </w:t>
      </w:r>
      <w:r>
        <w:t>agents,</w:t>
      </w:r>
      <w:r>
        <w:rPr>
          <w:spacing w:val="-14"/>
        </w:rPr>
        <w:t xml:space="preserve"> </w:t>
      </w:r>
      <w:r>
        <w:t>knowledge-based</w:t>
      </w:r>
      <w:r>
        <w:rPr>
          <w:spacing w:val="-11"/>
        </w:rPr>
        <w:t xml:space="preserve"> </w:t>
      </w:r>
      <w:r>
        <w:t>agents.</w:t>
      </w:r>
      <w:r>
        <w:rPr>
          <w:spacing w:val="-14"/>
        </w:rPr>
        <w:t xml:space="preserve"> </w:t>
      </w:r>
      <w:r>
        <w:t>Among</w:t>
      </w:r>
      <w:r>
        <w:rPr>
          <w:spacing w:val="-11"/>
        </w:rPr>
        <w:t xml:space="preserve"> </w:t>
      </w:r>
      <w:r>
        <w:t>them,</w:t>
      </w:r>
      <w:r>
        <w:rPr>
          <w:spacing w:val="-11"/>
        </w:rPr>
        <w:t xml:space="preserve"> </w:t>
      </w:r>
      <w:r>
        <w:rPr>
          <w:color w:val="273139"/>
        </w:rPr>
        <w:t>utility-based</w:t>
      </w:r>
      <w:r>
        <w:rPr>
          <w:color w:val="273139"/>
          <w:spacing w:val="-67"/>
        </w:rPr>
        <w:t xml:space="preserve"> </w:t>
      </w:r>
      <w:r>
        <w:rPr>
          <w:color w:val="273139"/>
        </w:rPr>
        <w:t>agents</w:t>
      </w:r>
      <w:r>
        <w:t>, consider search cost and the path cost in the progress of trying to reach</w:t>
      </w:r>
      <w:r>
        <w:rPr>
          <w:spacing w:val="1"/>
        </w:rPr>
        <w:t xml:space="preserve"> </w:t>
      </w:r>
      <w:r>
        <w:t>the</w:t>
      </w:r>
      <w:r>
        <w:rPr>
          <w:spacing w:val="-4"/>
        </w:rPr>
        <w:t xml:space="preserve"> </w:t>
      </w:r>
      <w:r>
        <w:t>goal.</w:t>
      </w:r>
      <w:r>
        <w:rPr>
          <w:spacing w:val="-4"/>
        </w:rPr>
        <w:t xml:space="preserve"> </w:t>
      </w:r>
      <w:r>
        <w:t>This</w:t>
      </w:r>
      <w:r>
        <w:rPr>
          <w:spacing w:val="1"/>
        </w:rPr>
        <w:t xml:space="preserve"> </w:t>
      </w:r>
      <w:r>
        <w:t>agent is</w:t>
      </w:r>
      <w:r>
        <w:rPr>
          <w:spacing w:val="1"/>
        </w:rPr>
        <w:t xml:space="preserve"> </w:t>
      </w:r>
      <w:r>
        <w:t>the topic</w:t>
      </w:r>
      <w:r>
        <w:rPr>
          <w:spacing w:val="-4"/>
        </w:rPr>
        <w:t xml:space="preserve"> </w:t>
      </w:r>
      <w:r>
        <w:t>we choose</w:t>
      </w:r>
      <w:r>
        <w:rPr>
          <w:spacing w:val="-3"/>
        </w:rPr>
        <w:t xml:space="preserve"> </w:t>
      </w:r>
      <w:r>
        <w:t>for our</w:t>
      </w:r>
      <w:r>
        <w:rPr>
          <w:spacing w:val="-4"/>
        </w:rPr>
        <w:t xml:space="preserve"> </w:t>
      </w:r>
      <w:r>
        <w:t>programming</w:t>
      </w:r>
      <w:r>
        <w:rPr>
          <w:spacing w:val="-1"/>
        </w:rPr>
        <w:t xml:space="preserve"> </w:t>
      </w:r>
      <w:r>
        <w:t>project.</w:t>
      </w:r>
    </w:p>
    <w:p>
      <w:pPr>
        <w:pStyle w:val="7"/>
        <w:ind w:left="0"/>
        <w:rPr>
          <w:sz w:val="32"/>
        </w:rPr>
      </w:pPr>
    </w:p>
    <w:p>
      <w:pPr>
        <w:pStyle w:val="7"/>
        <w:spacing w:line="276" w:lineRule="auto"/>
        <w:ind w:left="100" w:right="1402"/>
        <w:jc w:val="both"/>
      </w:pPr>
      <w:r>
        <w:t>In this report, we present the AI gardening problem and propose some methods</w:t>
      </w:r>
      <w:r>
        <w:rPr>
          <w:spacing w:val="1"/>
        </w:rPr>
        <w:t xml:space="preserve"> </w:t>
      </w:r>
      <w:r>
        <w:t>for</w:t>
      </w:r>
      <w:r>
        <w:rPr>
          <w:spacing w:val="-9"/>
        </w:rPr>
        <w:t xml:space="preserve"> </w:t>
      </w:r>
      <w:r>
        <w:t>solving</w:t>
      </w:r>
      <w:r>
        <w:rPr>
          <w:spacing w:val="-7"/>
        </w:rPr>
        <w:t xml:space="preserve"> </w:t>
      </w:r>
      <w:r>
        <w:t>this</w:t>
      </w:r>
      <w:r>
        <w:rPr>
          <w:spacing w:val="-7"/>
        </w:rPr>
        <w:t xml:space="preserve"> </w:t>
      </w:r>
      <w:r>
        <w:t>problem.</w:t>
      </w:r>
      <w:r>
        <w:rPr>
          <w:spacing w:val="-8"/>
        </w:rPr>
        <w:t xml:space="preserve"> </w:t>
      </w:r>
      <w:r>
        <w:t>We</w:t>
      </w:r>
      <w:r>
        <w:rPr>
          <w:spacing w:val="-8"/>
        </w:rPr>
        <w:t xml:space="preserve"> </w:t>
      </w:r>
      <w:r>
        <w:t>will</w:t>
      </w:r>
      <w:r>
        <w:rPr>
          <w:spacing w:val="-8"/>
        </w:rPr>
        <w:t xml:space="preserve"> </w:t>
      </w:r>
      <w:r>
        <w:t>also</w:t>
      </w:r>
      <w:r>
        <w:rPr>
          <w:spacing w:val="-7"/>
        </w:rPr>
        <w:t xml:space="preserve"> </w:t>
      </w:r>
      <w:r>
        <w:t>concentrate</w:t>
      </w:r>
      <w:r>
        <w:rPr>
          <w:spacing w:val="-8"/>
        </w:rPr>
        <w:t xml:space="preserve"> </w:t>
      </w:r>
      <w:r>
        <w:t>on</w:t>
      </w:r>
      <w:r>
        <w:rPr>
          <w:spacing w:val="-7"/>
        </w:rPr>
        <w:t xml:space="preserve"> </w:t>
      </w:r>
      <w:r>
        <w:t>explain</w:t>
      </w:r>
      <w:r>
        <w:rPr>
          <w:spacing w:val="-7"/>
        </w:rPr>
        <w:t xml:space="preserve"> </w:t>
      </w:r>
      <w:r>
        <w:t>in</w:t>
      </w:r>
      <w:r>
        <w:rPr>
          <w:spacing w:val="-9"/>
        </w:rPr>
        <w:t xml:space="preserve"> </w:t>
      </w:r>
      <w:r>
        <w:t>details</w:t>
      </w:r>
      <w:r>
        <w:rPr>
          <w:spacing w:val="-8"/>
        </w:rPr>
        <w:t xml:space="preserve"> </w:t>
      </w:r>
      <w:r>
        <w:t>how</w:t>
      </w:r>
      <w:r>
        <w:rPr>
          <w:spacing w:val="-7"/>
        </w:rPr>
        <w:t xml:space="preserve"> </w:t>
      </w:r>
      <w:r>
        <w:t>each</w:t>
      </w:r>
      <w:r>
        <w:rPr>
          <w:spacing w:val="-67"/>
        </w:rPr>
        <w:t xml:space="preserve"> </w:t>
      </w:r>
      <w:r>
        <w:t>algorithm</w:t>
      </w:r>
      <w:r>
        <w:rPr>
          <w:spacing w:val="-4"/>
        </w:rPr>
        <w:t xml:space="preserve"> </w:t>
      </w:r>
      <w:r>
        <w:t>works</w:t>
      </w:r>
      <w:r>
        <w:rPr>
          <w:spacing w:val="-3"/>
        </w:rPr>
        <w:t xml:space="preserve"> </w:t>
      </w:r>
      <w:r>
        <w:t>with</w:t>
      </w:r>
      <w:r>
        <w:rPr>
          <w:spacing w:val="-1"/>
        </w:rPr>
        <w:t xml:space="preserve"> </w:t>
      </w:r>
      <w:r>
        <w:t>some</w:t>
      </w:r>
      <w:r>
        <w:rPr>
          <w:spacing w:val="-1"/>
        </w:rPr>
        <w:t xml:space="preserve"> </w:t>
      </w:r>
      <w:r>
        <w:t>helpful</w:t>
      </w:r>
      <w:r>
        <w:rPr>
          <w:spacing w:val="1"/>
        </w:rPr>
        <w:t xml:space="preserve"> </w:t>
      </w:r>
      <w:r>
        <w:t>analyses.</w:t>
      </w:r>
    </w:p>
    <w:p>
      <w:pPr>
        <w:spacing w:after="0" w:line="276" w:lineRule="auto"/>
        <w:jc w:val="both"/>
        <w:sectPr>
          <w:pgSz w:w="11910" w:h="16840"/>
          <w:pgMar w:top="1360" w:right="40" w:bottom="280" w:left="1340" w:header="720" w:footer="720" w:gutter="0"/>
          <w:cols w:space="720" w:num="1"/>
        </w:sectPr>
      </w:pPr>
    </w:p>
    <w:p>
      <w:pPr>
        <w:spacing w:before="88"/>
        <w:ind w:left="100" w:right="0" w:firstLine="0"/>
        <w:jc w:val="left"/>
        <w:rPr>
          <w:rFonts w:ascii="Calibri"/>
          <w:b/>
          <w:sz w:val="44"/>
        </w:rPr>
      </w:pPr>
      <w:r>
        <w:rPr>
          <w:rFonts w:ascii="Calibri"/>
          <w:b/>
          <w:color w:val="365F91"/>
          <w:sz w:val="44"/>
        </w:rPr>
        <w:t>Contents</w:t>
      </w:r>
    </w:p>
    <w:sdt>
      <w:sdtPr>
        <w:id w:val="1"/>
        <w:docPartObj>
          <w:docPartGallery w:val="Table of Contents"/>
          <w:docPartUnique/>
        </w:docPartObj>
      </w:sdtPr>
      <w:sdtContent>
        <w:p>
          <w:pPr>
            <w:pStyle w:val="9"/>
            <w:numPr>
              <w:ilvl w:val="0"/>
              <w:numId w:val="2"/>
            </w:numPr>
            <w:tabs>
              <w:tab w:val="left" w:pos="381"/>
              <w:tab w:val="right" w:leader="dot" w:pos="9122"/>
            </w:tabs>
            <w:spacing w:before="42" w:after="0" w:line="240" w:lineRule="auto"/>
            <w:ind w:left="381" w:right="0" w:hanging="281"/>
            <w:jc w:val="left"/>
          </w:pPr>
          <w:r>
            <w:fldChar w:fldCharType="begin"/>
          </w:r>
          <w:r>
            <w:instrText xml:space="preserve"> HYPERLINK \l "_bookmark0" </w:instrText>
          </w:r>
          <w:r>
            <w:fldChar w:fldCharType="separate"/>
          </w:r>
          <w:r>
            <w:t>Presentation of</w:t>
          </w:r>
          <w:r>
            <w:rPr>
              <w:spacing w:val="-3"/>
            </w:rPr>
            <w:t xml:space="preserve"> </w:t>
          </w:r>
          <w:r>
            <w:t>the</w:t>
          </w:r>
          <w:r>
            <w:rPr>
              <w:spacing w:val="-3"/>
            </w:rPr>
            <w:t xml:space="preserve"> </w:t>
          </w:r>
          <w:r>
            <w:t>subject</w:t>
          </w:r>
          <w:r>
            <w:tab/>
          </w:r>
          <w:r>
            <w:t>1</w:t>
          </w:r>
          <w:r>
            <w:fldChar w:fldCharType="end"/>
          </w:r>
        </w:p>
        <w:p>
          <w:pPr>
            <w:pStyle w:val="9"/>
            <w:numPr>
              <w:ilvl w:val="0"/>
              <w:numId w:val="2"/>
            </w:numPr>
            <w:tabs>
              <w:tab w:val="left" w:pos="381"/>
              <w:tab w:val="right" w:leader="dot" w:pos="9122"/>
            </w:tabs>
            <w:spacing w:before="146" w:after="0" w:line="240" w:lineRule="auto"/>
            <w:ind w:left="381" w:right="0" w:hanging="281"/>
            <w:jc w:val="left"/>
          </w:pPr>
          <w:r>
            <w:fldChar w:fldCharType="begin"/>
          </w:r>
          <w:r>
            <w:instrText xml:space="preserve"> HYPERLINK \l "_bookmark1" </w:instrText>
          </w:r>
          <w:r>
            <w:fldChar w:fldCharType="separate"/>
          </w:r>
          <w:r>
            <w:t>Description of the</w:t>
          </w:r>
          <w:r>
            <w:rPr>
              <w:spacing w:val="-3"/>
            </w:rPr>
            <w:t xml:space="preserve"> </w:t>
          </w:r>
          <w:r>
            <w:t>problem</w:t>
          </w:r>
          <w:r>
            <w:tab/>
          </w:r>
          <w:r>
            <w:t>2</w:t>
          </w:r>
          <w:r>
            <w:fldChar w:fldCharType="end"/>
          </w:r>
        </w:p>
        <w:p>
          <w:pPr>
            <w:pStyle w:val="10"/>
            <w:numPr>
              <w:ilvl w:val="1"/>
              <w:numId w:val="2"/>
            </w:numPr>
            <w:tabs>
              <w:tab w:val="left" w:pos="981"/>
              <w:tab w:val="left" w:pos="982"/>
              <w:tab w:val="right" w:leader="dot" w:pos="9122"/>
            </w:tabs>
            <w:spacing w:before="149" w:after="0" w:line="240" w:lineRule="auto"/>
            <w:ind w:left="981" w:right="0" w:hanging="601"/>
            <w:jc w:val="left"/>
          </w:pPr>
          <w:r>
            <w:fldChar w:fldCharType="begin"/>
          </w:r>
          <w:r>
            <w:instrText xml:space="preserve"> HYPERLINK \l "_bookmark2" </w:instrText>
          </w:r>
          <w:r>
            <w:fldChar w:fldCharType="separate"/>
          </w:r>
          <w:r>
            <w:t>Detailed description</w:t>
          </w:r>
          <w:r>
            <w:rPr>
              <w:spacing w:val="-3"/>
            </w:rPr>
            <w:t xml:space="preserve"> </w:t>
          </w:r>
          <w:r>
            <w:t>of the</w:t>
          </w:r>
          <w:r>
            <w:rPr>
              <w:spacing w:val="-3"/>
            </w:rPr>
            <w:t xml:space="preserve"> </w:t>
          </w:r>
          <w:r>
            <w:t>problem</w:t>
          </w:r>
          <w:r>
            <w:tab/>
          </w:r>
          <w:r>
            <w:t>2</w:t>
          </w:r>
          <w:r>
            <w:fldChar w:fldCharType="end"/>
          </w:r>
        </w:p>
        <w:p>
          <w:pPr>
            <w:pStyle w:val="9"/>
            <w:numPr>
              <w:ilvl w:val="1"/>
              <w:numId w:val="2"/>
            </w:numPr>
            <w:tabs>
              <w:tab w:val="left" w:pos="523"/>
              <w:tab w:val="right" w:leader="dot" w:pos="9122"/>
            </w:tabs>
            <w:spacing w:before="148" w:after="0" w:line="240" w:lineRule="auto"/>
            <w:ind w:left="522" w:right="0" w:hanging="423"/>
            <w:jc w:val="left"/>
          </w:pPr>
          <w:r>
            <w:fldChar w:fldCharType="begin"/>
          </w:r>
          <w:r>
            <w:instrText xml:space="preserve"> HYPERLINK \l "_bookmark3" </w:instrText>
          </w:r>
          <w:r>
            <w:fldChar w:fldCharType="separate"/>
          </w:r>
          <w:r>
            <w:t>Problem</w:t>
          </w:r>
          <w:r>
            <w:rPr>
              <w:spacing w:val="-1"/>
            </w:rPr>
            <w:t xml:space="preserve"> </w:t>
          </w:r>
          <w:r>
            <w:t>formulation</w:t>
          </w:r>
          <w:r>
            <w:tab/>
          </w:r>
          <w:r>
            <w:t>2</w:t>
          </w:r>
          <w:r>
            <w:fldChar w:fldCharType="end"/>
          </w:r>
        </w:p>
        <w:p>
          <w:pPr>
            <w:pStyle w:val="9"/>
            <w:numPr>
              <w:ilvl w:val="0"/>
              <w:numId w:val="2"/>
            </w:numPr>
            <w:tabs>
              <w:tab w:val="left" w:pos="381"/>
              <w:tab w:val="right" w:leader="dot" w:pos="9122"/>
            </w:tabs>
            <w:spacing w:before="149" w:after="0" w:line="240" w:lineRule="auto"/>
            <w:ind w:left="381" w:right="0" w:hanging="281"/>
            <w:jc w:val="left"/>
          </w:pPr>
          <w:r>
            <w:fldChar w:fldCharType="begin"/>
          </w:r>
          <w:r>
            <w:instrText xml:space="preserve"> HYPERLINK \l "_bookmark4" </w:instrText>
          </w:r>
          <w:r>
            <w:fldChar w:fldCharType="separate"/>
          </w:r>
          <w:r>
            <w:t>Algorithm</w:t>
          </w:r>
          <w:r>
            <w:rPr>
              <w:spacing w:val="-4"/>
            </w:rPr>
            <w:t xml:space="preserve"> </w:t>
          </w:r>
          <w:r>
            <w:t>selection</w:t>
          </w:r>
          <w:r>
            <w:tab/>
          </w:r>
          <w:r>
            <w:t>3</w:t>
          </w:r>
          <w:r>
            <w:fldChar w:fldCharType="end"/>
          </w:r>
        </w:p>
        <w:p>
          <w:pPr>
            <w:pStyle w:val="9"/>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"_bookmark5" </w:instrText>
          </w:r>
          <w:r>
            <w:fldChar w:fldCharType="separate"/>
          </w:r>
          <w:r>
            <w:t>Algorithm</w:t>
          </w:r>
          <w:r>
            <w:rPr>
              <w:spacing w:val="-1"/>
            </w:rPr>
            <w:t xml:space="preserve"> </w:t>
          </w:r>
          <w:r>
            <w:t>for searching</w:t>
          </w:r>
          <w:r>
            <w:tab/>
          </w:r>
          <w:r>
            <w:t>4</w:t>
          </w:r>
          <w:r>
            <w:fldChar w:fldCharType="end"/>
          </w:r>
        </w:p>
        <w:p>
          <w:pPr>
            <w:pStyle w:val="11"/>
            <w:numPr>
              <w:ilvl w:val="2"/>
              <w:numId w:val="2"/>
            </w:numPr>
            <w:tabs>
              <w:tab w:val="left" w:pos="1013"/>
              <w:tab w:val="right" w:leader="dot" w:pos="9122"/>
            </w:tabs>
            <w:spacing w:before="149" w:after="0" w:line="240" w:lineRule="auto"/>
            <w:ind w:left="1012" w:right="0" w:hanging="632"/>
            <w:jc w:val="left"/>
          </w:pPr>
          <w:r>
            <w:fldChar w:fldCharType="begin"/>
          </w:r>
          <w:r>
            <w:instrText xml:space="preserve"> HYPERLINK \l "_bookmark6" </w:instrText>
          </w:r>
          <w:r>
            <w:fldChar w:fldCharType="separate"/>
          </w:r>
          <w:r>
            <w:t>A* Search</w:t>
          </w:r>
          <w:r>
            <w:rPr>
              <w:spacing w:val="-2"/>
            </w:rPr>
            <w:t xml:space="preserve"> </w:t>
          </w:r>
          <w:r>
            <w:t>Algorithm</w:t>
          </w:r>
          <w:r>
            <w:tab/>
          </w:r>
          <w:r>
            <w:t>4</w:t>
          </w:r>
          <w:r>
            <w:fldChar w:fldCharType="end"/>
          </w:r>
        </w:p>
        <w:p>
          <w:pPr>
            <w:pStyle w:val="11"/>
            <w:numPr>
              <w:ilvl w:val="2"/>
              <w:numId w:val="2"/>
            </w:numPr>
            <w:tabs>
              <w:tab w:val="left" w:pos="1013"/>
              <w:tab w:val="right" w:leader="dot" w:pos="9122"/>
            </w:tabs>
            <w:spacing w:before="149" w:after="0" w:line="240" w:lineRule="auto"/>
            <w:ind w:left="1012" w:right="0" w:hanging="632"/>
            <w:jc w:val="left"/>
          </w:pPr>
          <w:r>
            <w:fldChar w:fldCharType="begin"/>
          </w:r>
          <w:r>
            <w:instrText xml:space="preserve"> HYPERLINK \l "_bookmark7" </w:instrText>
          </w:r>
          <w:r>
            <w:fldChar w:fldCharType="separate"/>
          </w:r>
          <w:r>
            <w:t>Breadth First</w:t>
          </w:r>
          <w:r>
            <w:rPr>
              <w:spacing w:val="1"/>
            </w:rPr>
            <w:t xml:space="preserve"> </w:t>
          </w:r>
          <w:r>
            <w:t>Search(BFS)</w:t>
          </w:r>
          <w:r>
            <w:tab/>
          </w:r>
          <w:r>
            <w:t>5</w:t>
          </w:r>
          <w:r>
            <w:fldChar w:fldCharType="end"/>
          </w:r>
        </w:p>
        <w:p>
          <w:pPr>
            <w:pStyle w:val="9"/>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"_bookmark8" </w:instrText>
          </w:r>
          <w:r>
            <w:fldChar w:fldCharType="separate"/>
          </w:r>
          <w:r>
            <w:t>Algorithm</w:t>
          </w:r>
          <w:r>
            <w:rPr>
              <w:spacing w:val="-2"/>
            </w:rPr>
            <w:t xml:space="preserve"> </w:t>
          </w:r>
          <w:r>
            <w:t>for</w:t>
          </w:r>
          <w:r>
            <w:rPr>
              <w:spacing w:val="-1"/>
            </w:rPr>
            <w:t xml:space="preserve"> </w:t>
          </w:r>
          <w:r>
            <w:t>traversing :Depth First Search Algorithm</w:t>
          </w:r>
          <w:r>
            <w:rPr>
              <w:spacing w:val="-1"/>
            </w:rPr>
            <w:t xml:space="preserve"> </w:t>
          </w:r>
          <w:r>
            <w:t>(DFS)</w:t>
          </w:r>
          <w:r>
            <w:tab/>
          </w:r>
          <w:r>
            <w:t>6</w:t>
          </w:r>
          <w:r>
            <w:fldChar w:fldCharType="end"/>
          </w:r>
        </w:p>
        <w:p>
          <w:pPr>
            <w:pStyle w:val="9"/>
            <w:numPr>
              <w:ilvl w:val="0"/>
              <w:numId w:val="2"/>
            </w:numPr>
            <w:tabs>
              <w:tab w:val="left" w:pos="381"/>
              <w:tab w:val="right" w:leader="dot" w:pos="9122"/>
            </w:tabs>
            <w:spacing w:before="148" w:after="0" w:line="240" w:lineRule="auto"/>
            <w:ind w:left="381" w:right="0" w:hanging="281"/>
            <w:jc w:val="left"/>
          </w:pPr>
          <w:r>
            <w:fldChar w:fldCharType="begin"/>
          </w:r>
          <w:r>
            <w:instrText xml:space="preserve"> HYPERLINK \l "_bookmark9" </w:instrText>
          </w:r>
          <w:r>
            <w:fldChar w:fldCharType="separate"/>
          </w:r>
          <w:r>
            <w:t>Algorithms implementation</w:t>
          </w:r>
          <w:r>
            <w:rPr>
              <w:spacing w:val="-3"/>
            </w:rPr>
            <w:t xml:space="preserve"> </w:t>
          </w:r>
          <w:r>
            <w:t>in</w:t>
          </w:r>
          <w:r>
            <w:rPr>
              <w:spacing w:val="-4"/>
            </w:rPr>
            <w:t xml:space="preserve"> </w:t>
          </w:r>
          <w:r>
            <w:t>the propose</w:t>
          </w:r>
          <w:r>
            <w:rPr>
              <w:spacing w:val="-3"/>
            </w:rPr>
            <w:t xml:space="preserve"> </w:t>
          </w:r>
          <w:r>
            <w:t>problem</w:t>
          </w:r>
          <w:r>
            <w:tab/>
          </w:r>
          <w:r>
            <w:t>6</w:t>
          </w:r>
          <w:r>
            <w:fldChar w:fldCharType="end"/>
          </w:r>
        </w:p>
        <w:p>
          <w:pPr>
            <w:pStyle w:val="11"/>
            <w:numPr>
              <w:ilvl w:val="1"/>
              <w:numId w:val="2"/>
            </w:numPr>
            <w:tabs>
              <w:tab w:val="left" w:pos="804"/>
              <w:tab w:val="right" w:leader="dot" w:pos="9122"/>
            </w:tabs>
            <w:spacing w:before="149" w:after="0" w:line="240" w:lineRule="auto"/>
            <w:ind w:left="803" w:right="0" w:hanging="423"/>
            <w:jc w:val="left"/>
          </w:pPr>
          <w:r>
            <w:fldChar w:fldCharType="begin"/>
          </w:r>
          <w:r>
            <w:instrText xml:space="preserve"> HYPERLINK \l "_bookmark10" </w:instrText>
          </w:r>
          <w:r>
            <w:fldChar w:fldCharType="separate"/>
          </w:r>
          <w:r>
            <w:t>Main difficulty</w:t>
          </w:r>
          <w:r>
            <w:tab/>
          </w:r>
          <w:r>
            <w:t>6</w:t>
          </w:r>
          <w:r>
            <w:fldChar w:fldCharType="end"/>
          </w:r>
        </w:p>
        <w:p>
          <w:pPr>
            <w:pStyle w:val="9"/>
            <w:numPr>
              <w:ilvl w:val="1"/>
              <w:numId w:val="2"/>
            </w:numPr>
            <w:tabs>
              <w:tab w:val="left" w:pos="523"/>
              <w:tab w:val="right" w:leader="dot" w:pos="9122"/>
            </w:tabs>
            <w:spacing w:before="148" w:after="0" w:line="240" w:lineRule="auto"/>
            <w:ind w:left="522" w:right="0" w:hanging="423"/>
            <w:jc w:val="left"/>
          </w:pPr>
          <w:r>
            <w:fldChar w:fldCharType="begin"/>
          </w:r>
          <w:r>
            <w:instrText xml:space="preserve"> HYPERLINK \l "_bookmark11" </w:instrText>
          </w:r>
          <w:r>
            <w:fldChar w:fldCharType="separate"/>
          </w:r>
          <w:r>
            <w:t>Propose</w:t>
          </w:r>
          <w:r>
            <w:rPr>
              <w:spacing w:val="-1"/>
            </w:rPr>
            <w:t xml:space="preserve"> </w:t>
          </w:r>
          <w:r>
            <w:t>a</w:t>
          </w:r>
          <w:r>
            <w:rPr>
              <w:spacing w:val="-4"/>
            </w:rPr>
            <w:t xml:space="preserve"> </w:t>
          </w:r>
          <w:r>
            <w:t>solution to</w:t>
          </w:r>
          <w:r>
            <w:rPr>
              <w:spacing w:val="1"/>
            </w:rPr>
            <w:t xml:space="preserve"> </w:t>
          </w:r>
          <w:r>
            <w:t>deal</w:t>
          </w:r>
          <w:r>
            <w:rPr>
              <w:spacing w:val="-4"/>
            </w:rPr>
            <w:t xml:space="preserve"> </w:t>
          </w:r>
          <w:r>
            <w:t>with</w:t>
          </w:r>
          <w:r>
            <w:rPr>
              <w:spacing w:val="1"/>
            </w:rPr>
            <w:t xml:space="preserve"> </w:t>
          </w:r>
          <w:r>
            <w:t>the difficulties</w:t>
          </w:r>
          <w:r>
            <w:tab/>
          </w:r>
          <w:r>
            <w:t>7</w:t>
          </w:r>
          <w:r>
            <w:fldChar w:fldCharType="end"/>
          </w:r>
        </w:p>
        <w:p>
          <w:pPr>
            <w:pStyle w:val="9"/>
            <w:numPr>
              <w:ilvl w:val="1"/>
              <w:numId w:val="2"/>
            </w:numPr>
            <w:tabs>
              <w:tab w:val="left" w:pos="760"/>
              <w:tab w:val="left" w:pos="761"/>
              <w:tab w:val="right" w:leader="dot" w:pos="9122"/>
            </w:tabs>
            <w:spacing w:before="149" w:after="0" w:line="240" w:lineRule="auto"/>
            <w:ind w:left="760" w:right="0" w:hanging="661"/>
            <w:jc w:val="left"/>
          </w:pPr>
          <w:r>
            <w:fldChar w:fldCharType="begin"/>
          </w:r>
          <w:r>
            <w:instrText xml:space="preserve"> HYPERLINK \l "_bookmark12" </w:instrText>
          </w:r>
          <w:r>
            <w:fldChar w:fldCharType="separate"/>
          </w:r>
          <w:r>
            <w:t>Algorithm</w:t>
          </w:r>
          <w:r>
            <w:rPr>
              <w:spacing w:val="-1"/>
            </w:rPr>
            <w:t xml:space="preserve"> </w:t>
          </w:r>
          <w:r>
            <w:t>improvement</w:t>
          </w:r>
          <w:r>
            <w:rPr>
              <w:spacing w:val="-3"/>
            </w:rPr>
            <w:t xml:space="preserve"> </w:t>
          </w:r>
          <w:r>
            <w:t>by</w:t>
          </w:r>
          <w:r>
            <w:rPr>
              <w:spacing w:val="1"/>
            </w:rPr>
            <w:t xml:space="preserve"> </w:t>
          </w:r>
          <w:r>
            <w:t>the</w:t>
          </w:r>
          <w:r>
            <w:rPr>
              <w:spacing w:val="-1"/>
            </w:rPr>
            <w:t xml:space="preserve"> </w:t>
          </w:r>
          <w:r>
            <w:t>solution</w:t>
          </w:r>
          <w:r>
            <w:tab/>
          </w:r>
          <w:r>
            <w:t>8</w:t>
          </w:r>
          <w:r>
            <w:fldChar w:fldCharType="end"/>
          </w:r>
        </w:p>
        <w:p>
          <w:pPr>
            <w:pStyle w:val="9"/>
            <w:numPr>
              <w:ilvl w:val="0"/>
              <w:numId w:val="2"/>
            </w:numPr>
            <w:tabs>
              <w:tab w:val="left" w:pos="381"/>
              <w:tab w:val="right" w:leader="dot" w:pos="9122"/>
            </w:tabs>
            <w:spacing w:before="148" w:after="0" w:line="240" w:lineRule="auto"/>
            <w:ind w:left="381" w:right="0" w:hanging="281"/>
            <w:jc w:val="left"/>
          </w:pPr>
          <w:r>
            <w:fldChar w:fldCharType="begin"/>
          </w:r>
          <w:r>
            <w:instrText xml:space="preserve"> HYPERLINK \l "_bookmark13" </w:instrText>
          </w:r>
          <w:r>
            <w:fldChar w:fldCharType="separate"/>
          </w:r>
          <w:r>
            <w:t>Results</w:t>
          </w:r>
          <w:r>
            <w:rPr>
              <w:spacing w:val="-1"/>
            </w:rPr>
            <w:t xml:space="preserve"> </w:t>
          </w:r>
          <w:r>
            <w:t>comparison of</w:t>
          </w:r>
          <w:r>
            <w:rPr>
              <w:spacing w:val="-4"/>
            </w:rPr>
            <w:t xml:space="preserve"> </w:t>
          </w:r>
          <w:r>
            <w:t>the</w:t>
          </w:r>
          <w:r>
            <w:rPr>
              <w:spacing w:val="-1"/>
            </w:rPr>
            <w:t xml:space="preserve"> </w:t>
          </w:r>
          <w:r>
            <w:t>algorithm</w:t>
          </w:r>
          <w:r>
            <w:rPr>
              <w:spacing w:val="-1"/>
            </w:rPr>
            <w:t xml:space="preserve"> </w:t>
          </w:r>
          <w:r>
            <w:t>used for</w:t>
          </w:r>
          <w:r>
            <w:rPr>
              <w:spacing w:val="-1"/>
            </w:rPr>
            <w:t xml:space="preserve"> </w:t>
          </w:r>
          <w:r>
            <w:t>solving the</w:t>
          </w:r>
          <w:r>
            <w:rPr>
              <w:spacing w:val="-4"/>
            </w:rPr>
            <w:t xml:space="preserve"> </w:t>
          </w:r>
          <w:r>
            <w:t>problem</w:t>
          </w:r>
          <w:r>
            <w:tab/>
          </w:r>
          <w:r>
            <w:t>8</w:t>
          </w:r>
          <w:r>
            <w:fldChar w:fldCharType="end"/>
          </w:r>
        </w:p>
        <w:p>
          <w:pPr>
            <w:pStyle w:val="10"/>
            <w:numPr>
              <w:ilvl w:val="1"/>
              <w:numId w:val="2"/>
            </w:numPr>
            <w:tabs>
              <w:tab w:val="left" w:pos="981"/>
              <w:tab w:val="left" w:pos="982"/>
              <w:tab w:val="right" w:leader="dot" w:pos="9122"/>
            </w:tabs>
            <w:spacing w:before="149" w:after="0" w:line="240" w:lineRule="auto"/>
            <w:ind w:left="981" w:right="0" w:hanging="601"/>
            <w:jc w:val="left"/>
          </w:pPr>
          <w:r>
            <w:fldChar w:fldCharType="begin"/>
          </w:r>
          <w:r>
            <w:instrText xml:space="preserve"> HYPERLINK \l "_bookmark14" </w:instrText>
          </w:r>
          <w:r>
            <w:fldChar w:fldCharType="separate"/>
          </w:r>
          <w:r>
            <w:t>Providing quantitative</w:t>
          </w:r>
          <w:r>
            <w:rPr>
              <w:spacing w:val="-1"/>
            </w:rPr>
            <w:t xml:space="preserve"> </w:t>
          </w:r>
          <w:r>
            <w:t>performance indicators</w:t>
          </w:r>
          <w:r>
            <w:tab/>
          </w:r>
          <w:r>
            <w:t>8</w:t>
          </w:r>
          <w:r>
            <w:fldChar w:fldCharType="end"/>
          </w:r>
        </w:p>
        <w:p>
          <w:pPr>
            <w:pStyle w:val="9"/>
            <w:numPr>
              <w:ilvl w:val="1"/>
              <w:numId w:val="2"/>
            </w:numPr>
            <w:tabs>
              <w:tab w:val="left" w:pos="520"/>
              <w:tab w:val="right" w:leader="dot" w:pos="9122"/>
            </w:tabs>
            <w:spacing w:before="148" w:after="0" w:line="240" w:lineRule="auto"/>
            <w:ind w:left="520" w:right="0" w:hanging="420"/>
            <w:jc w:val="left"/>
          </w:pPr>
          <w:r>
            <w:fldChar w:fldCharType="begin"/>
          </w:r>
          <w:r>
            <w:instrText xml:space="preserve"> HYPERLINK \l "_bookmark15" </w:instrText>
          </w:r>
          <w:r>
            <w:fldChar w:fldCharType="separate"/>
          </w:r>
          <w:r>
            <w:t>Explaining these</w:t>
          </w:r>
          <w:r>
            <w:rPr>
              <w:spacing w:val="-3"/>
            </w:rPr>
            <w:t xml:space="preserve"> </w:t>
          </w:r>
          <w:r>
            <w:t>results</w:t>
          </w:r>
          <w:r>
            <w:tab/>
          </w:r>
          <w:r>
            <w:t>9</w:t>
          </w:r>
          <w:r>
            <w:fldChar w:fldCharType="end"/>
          </w:r>
        </w:p>
        <w:p>
          <w:pPr>
            <w:pStyle w:val="9"/>
            <w:numPr>
              <w:ilvl w:val="0"/>
              <w:numId w:val="2"/>
            </w:numPr>
            <w:tabs>
              <w:tab w:val="left" w:pos="381"/>
              <w:tab w:val="right" w:leader="dot" w:pos="9123"/>
            </w:tabs>
            <w:spacing w:before="149" w:after="0" w:line="240" w:lineRule="auto"/>
            <w:ind w:left="381" w:right="0" w:hanging="281"/>
            <w:jc w:val="left"/>
          </w:pPr>
          <w:r>
            <w:fldChar w:fldCharType="begin"/>
          </w:r>
          <w:r>
            <w:instrText xml:space="preserve"> HYPERLINK \l "_bookmark16" </w:instrText>
          </w:r>
          <w:r>
            <w:fldChar w:fldCharType="separate"/>
          </w:r>
          <w:r>
            <w:t>Conclusion and</w:t>
          </w:r>
          <w:r>
            <w:rPr>
              <w:spacing w:val="1"/>
            </w:rPr>
            <w:t xml:space="preserve"> </w:t>
          </w:r>
          <w:r>
            <w:t>further discussions</w:t>
          </w:r>
          <w:r>
            <w:tab/>
          </w:r>
          <w:r>
            <w:t>10</w:t>
          </w:r>
          <w:r>
            <w:fldChar w:fldCharType="end"/>
          </w:r>
        </w:p>
        <w:p>
          <w:pPr>
            <w:pStyle w:val="9"/>
            <w:numPr>
              <w:ilvl w:val="0"/>
              <w:numId w:val="2"/>
            </w:numPr>
            <w:tabs>
              <w:tab w:val="left" w:pos="381"/>
              <w:tab w:val="right" w:leader="dot" w:pos="9123"/>
            </w:tabs>
            <w:spacing w:before="148" w:after="0" w:line="240" w:lineRule="auto"/>
            <w:ind w:left="381" w:right="0" w:hanging="281"/>
            <w:jc w:val="left"/>
          </w:pPr>
          <w:r>
            <w:fldChar w:fldCharType="begin"/>
          </w:r>
          <w:r>
            <w:instrText xml:space="preserve"> HYPERLINK \l "_bookmark17" </w:instrText>
          </w:r>
          <w:r>
            <w:fldChar w:fldCharType="separate"/>
          </w:r>
          <w:r>
            <w:t>List of</w:t>
          </w:r>
          <w:r>
            <w:rPr>
              <w:spacing w:val="-3"/>
            </w:rPr>
            <w:t xml:space="preserve"> </w:t>
          </w:r>
          <w:r>
            <w:t>tasks</w:t>
          </w:r>
          <w:r>
            <w:tab/>
          </w:r>
          <w:r>
            <w:t>10</w:t>
          </w:r>
          <w:r>
            <w:fldChar w:fldCharType="end"/>
          </w:r>
        </w:p>
        <w:p>
          <w:pPr>
            <w:pStyle w:val="11"/>
            <w:numPr>
              <w:ilvl w:val="1"/>
              <w:numId w:val="2"/>
            </w:numPr>
            <w:tabs>
              <w:tab w:val="left" w:pos="804"/>
              <w:tab w:val="right" w:leader="dot" w:pos="9123"/>
            </w:tabs>
            <w:spacing w:before="149" w:after="0" w:line="240" w:lineRule="auto"/>
            <w:ind w:left="803" w:right="0" w:hanging="423"/>
            <w:jc w:val="left"/>
          </w:pPr>
          <w:r>
            <w:fldChar w:fldCharType="begin"/>
          </w:r>
          <w:r>
            <w:instrText xml:space="preserve"> HYPERLINK \l "_bookmark18" </w:instrText>
          </w:r>
          <w:r>
            <w:fldChar w:fldCharType="separate"/>
          </w:r>
          <w:r>
            <w:t>Programming</w:t>
          </w:r>
          <w:r>
            <w:rPr>
              <w:spacing w:val="-4"/>
            </w:rPr>
            <w:t xml:space="preserve"> </w:t>
          </w:r>
          <w:r>
            <w:t>tasks</w:t>
          </w:r>
          <w:r>
            <w:tab/>
          </w:r>
          <w:r>
            <w:t>10</w:t>
          </w:r>
          <w:r>
            <w:fldChar w:fldCharType="end"/>
          </w:r>
        </w:p>
        <w:p>
          <w:pPr>
            <w:pStyle w:val="11"/>
            <w:numPr>
              <w:ilvl w:val="1"/>
              <w:numId w:val="2"/>
            </w:numPr>
            <w:tabs>
              <w:tab w:val="left" w:pos="801"/>
              <w:tab w:val="right" w:leader="dot" w:pos="9123"/>
            </w:tabs>
            <w:spacing w:before="146" w:after="0" w:line="240" w:lineRule="auto"/>
            <w:ind w:left="800" w:right="0" w:hanging="420"/>
            <w:jc w:val="left"/>
          </w:pPr>
          <w:r>
            <w:fldChar w:fldCharType="begin"/>
          </w:r>
          <w:r>
            <w:instrText xml:space="preserve"> HYPERLINK \l "_bookmark19" </w:instrText>
          </w:r>
          <w:r>
            <w:fldChar w:fldCharType="separate"/>
          </w:r>
          <w:r>
            <w:t>Analytic</w:t>
          </w:r>
          <w:r>
            <w:rPr>
              <w:spacing w:val="-4"/>
            </w:rPr>
            <w:t xml:space="preserve"> </w:t>
          </w:r>
          <w:r>
            <w:t>tasks</w:t>
          </w:r>
          <w:r>
            <w:tab/>
          </w:r>
          <w:r>
            <w:t>10</w:t>
          </w:r>
          <w:r>
            <w:fldChar w:fldCharType="end"/>
          </w:r>
        </w:p>
        <w:p>
          <w:pPr>
            <w:pStyle w:val="9"/>
            <w:numPr>
              <w:ilvl w:val="0"/>
              <w:numId w:val="2"/>
            </w:numPr>
            <w:tabs>
              <w:tab w:val="left" w:pos="382"/>
              <w:tab w:val="right" w:leader="dot" w:pos="9123"/>
            </w:tabs>
            <w:spacing w:before="148" w:after="0" w:line="240" w:lineRule="auto"/>
            <w:ind w:left="381" w:right="0" w:hanging="282"/>
            <w:jc w:val="left"/>
          </w:pPr>
          <w:r>
            <w:fldChar w:fldCharType="begin"/>
          </w:r>
          <w:r>
            <w:instrText xml:space="preserve"> HYPERLINK \l "_bookmark20" </w:instrText>
          </w:r>
          <w:r>
            <w:fldChar w:fldCharType="separate"/>
          </w:r>
          <w:r>
            <w:t>List of</w:t>
          </w:r>
          <w:r>
            <w:rPr>
              <w:spacing w:val="-3"/>
            </w:rPr>
            <w:t xml:space="preserve"> </w:t>
          </w:r>
          <w:r>
            <w:t>bibliographic reference</w:t>
          </w:r>
          <w:r>
            <w:tab/>
          </w:r>
          <w:r>
            <w:t>11</w:t>
          </w:r>
          <w:r>
            <w:fldChar w:fldCharType="end"/>
          </w:r>
        </w:p>
      </w:sdtContent>
    </w:sdt>
    <w:p>
      <w:pPr>
        <w:spacing w:after="0" w:line="240" w:lineRule="auto"/>
        <w:jc w:val="left"/>
        <w:sectPr>
          <w:pgSz w:w="11910" w:h="16840"/>
          <w:pgMar w:top="1580" w:right="40" w:bottom="280" w:left="1340" w:header="720" w:footer="720" w:gutter="0"/>
          <w:cols w:space="720" w:num="1"/>
        </w:sectPr>
      </w:pPr>
    </w:p>
    <w:p>
      <w:pPr>
        <w:pStyle w:val="3"/>
        <w:numPr>
          <w:ilvl w:val="0"/>
          <w:numId w:val="3"/>
        </w:numPr>
        <w:tabs>
          <w:tab w:val="left" w:pos="382"/>
        </w:tabs>
        <w:spacing w:before="127" w:after="0" w:line="240" w:lineRule="auto"/>
        <w:ind w:left="381" w:right="0" w:hanging="282"/>
        <w:jc w:val="left"/>
      </w:pPr>
      <w:bookmarkStart w:id="0" w:name="_bookmark0"/>
      <w:bookmarkEnd w:id="0"/>
      <w:bookmarkStart w:id="1" w:name="_bookmark0"/>
      <w:bookmarkEnd w:id="1"/>
      <w:bookmarkStart w:id="2" w:name="1. Presentation of the subject"/>
      <w:bookmarkEnd w:id="2"/>
      <w:r>
        <w:t>Presentation</w:t>
      </w:r>
      <w:r>
        <w:rPr>
          <w:spacing w:val="-3"/>
        </w:rPr>
        <w:t xml:space="preserve"> </w:t>
      </w:r>
      <w:r>
        <w:t>of</w:t>
      </w:r>
      <w:r>
        <w:rPr>
          <w:spacing w:val="-2"/>
        </w:rPr>
        <w:t xml:space="preserve"> </w:t>
      </w:r>
      <w:r>
        <w:t>the</w:t>
      </w:r>
      <w:r>
        <w:rPr>
          <w:spacing w:val="-2"/>
        </w:rPr>
        <w:t xml:space="preserve"> </w:t>
      </w:r>
      <w:r>
        <w:t>subject</w:t>
      </w:r>
    </w:p>
    <w:p>
      <w:pPr>
        <w:pStyle w:val="7"/>
        <w:spacing w:before="168" w:line="276" w:lineRule="auto"/>
        <w:ind w:left="100" w:right="1842" w:firstLine="719"/>
      </w:pPr>
      <w:r>
        <w:t>There</w:t>
      </w:r>
      <w:r>
        <w:rPr>
          <w:spacing w:val="-2"/>
        </w:rPr>
        <w:t xml:space="preserve"> </w:t>
      </w:r>
      <w:r>
        <w:t>is a</w:t>
      </w:r>
      <w:r>
        <w:rPr>
          <w:spacing w:val="-3"/>
        </w:rPr>
        <w:t xml:space="preserve"> </w:t>
      </w:r>
      <w:r>
        <w:t>m</w:t>
      </w:r>
      <w:r>
        <w:rPr>
          <w:rFonts w:hint="default"/>
          <w:lang w:val="en-US"/>
        </w:rPr>
        <w:t xml:space="preserve"> </w:t>
      </w:r>
      <w:r>
        <w:t>x</w:t>
      </w:r>
      <w:r>
        <w:rPr>
          <w:rFonts w:hint="default"/>
          <w:lang w:val="en-US"/>
        </w:rPr>
        <w:t xml:space="preserve"> m</w:t>
      </w:r>
      <w:r>
        <w:rPr>
          <w:spacing w:val="-4"/>
        </w:rPr>
        <w:t xml:space="preserve"> </w:t>
      </w:r>
      <w:r>
        <w:t>square</w:t>
      </w:r>
      <w:r>
        <w:rPr>
          <w:spacing w:val="-2"/>
        </w:rPr>
        <w:t xml:space="preserve"> </w:t>
      </w:r>
      <w:r>
        <w:rPr>
          <w:rFonts w:hint="default"/>
          <w:lang w:val="en-US"/>
        </w:rPr>
        <w:t>grid</w:t>
      </w:r>
      <w:r>
        <w:t>.</w:t>
      </w:r>
      <w:r>
        <w:rPr>
          <w:spacing w:val="-2"/>
        </w:rPr>
        <w:t xml:space="preserve"> </w:t>
      </w:r>
      <w:r>
        <w:t>We</w:t>
      </w:r>
      <w:r>
        <w:rPr>
          <w:spacing w:val="-2"/>
        </w:rPr>
        <w:t xml:space="preserve"> </w:t>
      </w:r>
      <w:r>
        <w:t>denote</w:t>
      </w:r>
      <w:r>
        <w:rPr>
          <w:spacing w:val="-4"/>
        </w:rPr>
        <w:t xml:space="preserve"> </w:t>
      </w:r>
      <w:r>
        <w:t>(x,y)</w:t>
      </w:r>
      <w:r>
        <w:rPr>
          <w:spacing w:val="-5"/>
        </w:rPr>
        <w:t xml:space="preserve"> </w:t>
      </w:r>
      <w:r>
        <w:t>is</w:t>
      </w:r>
      <w:r>
        <w:rPr>
          <w:spacing w:val="-4"/>
        </w:rPr>
        <w:t xml:space="preserve"> </w:t>
      </w:r>
      <w:r>
        <w:t>the</w:t>
      </w:r>
      <w:r>
        <w:rPr>
          <w:spacing w:val="-2"/>
        </w:rPr>
        <w:t xml:space="preserve"> </w:t>
      </w:r>
      <w:r>
        <w:t>location of</w:t>
      </w:r>
      <w:r>
        <w:rPr>
          <w:spacing w:val="-2"/>
        </w:rPr>
        <w:t xml:space="preserve"> </w:t>
      </w:r>
      <w:r>
        <w:t>one</w:t>
      </w:r>
      <w:r>
        <w:rPr>
          <w:spacing w:val="-67"/>
        </w:rPr>
        <w:t xml:space="preserve"> </w:t>
      </w:r>
      <w:r>
        <w:t>square.</w:t>
      </w:r>
      <w:r>
        <w:rPr>
          <w:rFonts w:hint="default"/>
          <w:lang w:val="en-US"/>
        </w:rPr>
        <w:t xml:space="preserve"> The grid contains</w:t>
      </w:r>
      <w:r>
        <w:rPr>
          <w:spacing w:val="-1"/>
        </w:rPr>
        <w:t xml:space="preserve"> </w:t>
      </w:r>
      <w:r>
        <w:t>the following:</w:t>
      </w:r>
    </w:p>
    <w:p>
      <w:pPr>
        <w:pStyle w:val="13"/>
        <w:numPr>
          <w:ilvl w:val="1"/>
          <w:numId w:val="3"/>
        </w:numPr>
        <w:tabs>
          <w:tab w:val="left" w:pos="1181"/>
        </w:tabs>
        <w:spacing w:before="1" w:after="0" w:line="240" w:lineRule="auto"/>
        <w:ind w:left="1180" w:right="0" w:hanging="361"/>
        <w:jc w:val="left"/>
        <w:rPr>
          <w:sz w:val="28"/>
        </w:rPr>
      </w:pPr>
      <w:r>
        <w:rPr>
          <w:rFonts w:hint="default"/>
          <w:sz w:val="28"/>
          <w:lang w:val="en-US"/>
        </w:rPr>
        <w:t>A snake which spans a few adjacent squares</w:t>
      </w:r>
      <w:r>
        <w:rPr>
          <w:spacing w:val="-1"/>
          <w:sz w:val="28"/>
        </w:rPr>
        <w:t xml:space="preserve"> </w:t>
      </w:r>
      <w:r>
        <w:rPr>
          <w:sz w:val="28"/>
        </w:rPr>
        <w:t>(Denote</w:t>
      </w:r>
      <w:r>
        <w:rPr>
          <w:spacing w:val="-2"/>
          <w:sz w:val="28"/>
        </w:rPr>
        <w:t xml:space="preserve"> </w:t>
      </w:r>
      <w:r>
        <w:rPr>
          <w:rFonts w:hint="default"/>
          <w:sz w:val="28"/>
          <w:lang w:val="en-US"/>
        </w:rPr>
        <w:t>1 for the head and 2 for body</w:t>
      </w:r>
      <w:r>
        <w:rPr>
          <w:sz w:val="28"/>
        </w:rPr>
        <w:t>)</w:t>
      </w:r>
    </w:p>
    <w:p>
      <w:pPr>
        <w:pStyle w:val="13"/>
        <w:numPr>
          <w:ilvl w:val="1"/>
          <w:numId w:val="3"/>
        </w:numPr>
        <w:tabs>
          <w:tab w:val="left" w:pos="1181"/>
        </w:tabs>
        <w:spacing w:before="47" w:after="0" w:line="240" w:lineRule="auto"/>
        <w:ind w:left="1180" w:right="0" w:hanging="361"/>
        <w:jc w:val="left"/>
        <w:rPr>
          <w:sz w:val="28"/>
        </w:rPr>
      </w:pPr>
      <w:r>
        <w:rPr>
          <w:rFonts w:hint="default"/>
          <w:sz w:val="28"/>
          <w:lang w:val="en-US"/>
        </w:rPr>
        <w:t>A food in a single square (only one food can exist at a time) (Denote 3)</w:t>
      </w:r>
    </w:p>
    <w:p>
      <w:pPr>
        <w:pStyle w:val="13"/>
        <w:numPr>
          <w:ilvl w:val="1"/>
          <w:numId w:val="3"/>
        </w:numPr>
        <w:tabs>
          <w:tab w:val="left" w:pos="1181"/>
        </w:tabs>
        <w:spacing w:before="47" w:after="0" w:line="240" w:lineRule="auto"/>
        <w:ind w:left="1180" w:right="0" w:hanging="361"/>
        <w:jc w:val="left"/>
        <w:rPr>
          <w:sz w:val="28"/>
        </w:rPr>
      </w:pPr>
      <w:r>
        <w:rPr>
          <w:rFonts w:hint="default"/>
          <w:sz w:val="28"/>
          <w:lang w:val="en-US"/>
        </w:rPr>
        <w:t>Empty squares (Denote 0)</w:t>
      </w:r>
    </w:p>
    <w:p>
      <w:pPr>
        <w:pStyle w:val="7"/>
        <w:ind w:left="0"/>
        <w:rPr>
          <w:sz w:val="20"/>
        </w:rPr>
      </w:pPr>
    </w:p>
    <w:p>
      <w:pPr>
        <w:pStyle w:val="7"/>
        <w:spacing w:before="10"/>
        <w:ind w:left="0"/>
        <w:rPr>
          <w:sz w:val="12"/>
        </w:rPr>
      </w:pPr>
    </w:p>
    <w:p>
      <w:pPr>
        <w:pStyle w:val="7"/>
        <w:spacing w:before="39" w:after="80"/>
        <w:ind w:left="3329"/>
      </w:pPr>
      <w:r>
        <w:rPr>
          <w:sz w:val="28"/>
        </w:rPr>
        <mc:AlternateContent>
          <mc:Choice Requires="wpg">
            <w:drawing>
              <wp:anchor distT="0" distB="0" distL="114300" distR="114300" simplePos="0" relativeHeight="251661312" behindDoc="0" locked="0" layoutInCell="1" allowOverlap="1">
                <wp:simplePos x="0" y="0"/>
                <wp:positionH relativeFrom="column">
                  <wp:posOffset>1748790</wp:posOffset>
                </wp:positionH>
                <wp:positionV relativeFrom="paragraph">
                  <wp:posOffset>13335</wp:posOffset>
                </wp:positionV>
                <wp:extent cx="2193925" cy="2194560"/>
                <wp:effectExtent l="12700" t="12700" r="18415" b="17780"/>
                <wp:wrapNone/>
                <wp:docPr id="118" name="Group 118"/>
                <wp:cNvGraphicFramePr/>
                <a:graphic xmlns:a="http://schemas.openxmlformats.org/drawingml/2006/main">
                  <a:graphicData uri="http://schemas.microsoft.com/office/word/2010/wordprocessingGroup">
                    <wpg:wgp>
                      <wpg:cNvGrpSpPr/>
                      <wpg:grpSpPr>
                        <a:xfrm>
                          <a:off x="0" y="0"/>
                          <a:ext cx="2193925" cy="2194560"/>
                          <a:chOff x="9746" y="55236"/>
                          <a:chExt cx="3455" cy="3456"/>
                        </a:xfrm>
                      </wpg:grpSpPr>
                      <wpg:grpSp>
                        <wpg:cNvPr id="53" name="Group 53"/>
                        <wpg:cNvGrpSpPr/>
                        <wpg:grpSpPr>
                          <a:xfrm>
                            <a:off x="9746" y="55236"/>
                            <a:ext cx="3441" cy="640"/>
                            <a:chOff x="9746" y="55236"/>
                            <a:chExt cx="3441" cy="640"/>
                          </a:xfrm>
                        </wpg:grpSpPr>
                        <wpg:grpSp>
                          <wpg:cNvPr id="39" name="Group 39"/>
                          <wpg:cNvGrpSpPr/>
                          <wpg:grpSpPr>
                            <a:xfrm>
                              <a:off x="9746" y="55236"/>
                              <a:ext cx="640" cy="638"/>
                              <a:chOff x="9746" y="55236"/>
                              <a:chExt cx="640" cy="638"/>
                            </a:xfrm>
                          </wpg:grpSpPr>
                          <wps:wsp>
                            <wps:cNvPr id="3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0" name="Group 40"/>
                          <wpg:cNvGrpSpPr/>
                          <wpg:grpSpPr>
                            <a:xfrm>
                              <a:off x="10453" y="55237"/>
                              <a:ext cx="640" cy="639"/>
                              <a:chOff x="9746" y="55236"/>
                              <a:chExt cx="640" cy="639"/>
                            </a:xfrm>
                          </wpg:grpSpPr>
                          <wps:wsp>
                            <wps:cNvPr id="4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Text Box 38"/>
                            <wps:cNvSpPr txBox="1"/>
                            <wps:spPr>
                              <a:xfrm>
                                <a:off x="9827" y="55302"/>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3" name="Group 43"/>
                          <wpg:cNvGrpSpPr/>
                          <wpg:grpSpPr>
                            <a:xfrm>
                              <a:off x="11160" y="55237"/>
                              <a:ext cx="640" cy="638"/>
                              <a:chOff x="9746" y="55236"/>
                              <a:chExt cx="640" cy="638"/>
                            </a:xfrm>
                          </wpg:grpSpPr>
                          <wps:wsp>
                            <wps:cNvPr id="4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6" name="Group 46"/>
                          <wpg:cNvGrpSpPr/>
                          <wpg:grpSpPr>
                            <a:xfrm>
                              <a:off x="11854" y="55237"/>
                              <a:ext cx="640" cy="638"/>
                              <a:chOff x="9746" y="55236"/>
                              <a:chExt cx="640" cy="638"/>
                            </a:xfrm>
                          </wpg:grpSpPr>
                          <wps:wsp>
                            <wps:cNvPr id="4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9" name="Group 49"/>
                          <wpg:cNvGrpSpPr/>
                          <wpg:grpSpPr>
                            <a:xfrm>
                              <a:off x="12547" y="55237"/>
                              <a:ext cx="640" cy="638"/>
                              <a:chOff x="9746" y="55236"/>
                              <a:chExt cx="640" cy="638"/>
                            </a:xfrm>
                          </wpg:grpSpPr>
                          <wps:wsp>
                            <wps:cNvPr id="5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54" name="Group 54"/>
                        <wpg:cNvGrpSpPr/>
                        <wpg:grpSpPr>
                          <a:xfrm>
                            <a:off x="9759" y="55944"/>
                            <a:ext cx="3441" cy="639"/>
                            <a:chOff x="9746" y="55236"/>
                            <a:chExt cx="3441" cy="639"/>
                          </a:xfrm>
                        </wpg:grpSpPr>
                        <wpg:grpSp>
                          <wpg:cNvPr id="55" name="Group 39"/>
                          <wpg:cNvGrpSpPr/>
                          <wpg:grpSpPr>
                            <a:xfrm>
                              <a:off x="9746" y="55236"/>
                              <a:ext cx="640" cy="638"/>
                              <a:chOff x="9746" y="55236"/>
                              <a:chExt cx="640" cy="638"/>
                            </a:xfrm>
                          </wpg:grpSpPr>
                          <wps:wsp>
                            <wps:cNvPr id="56"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8" name="Group 40"/>
                          <wpg:cNvGrpSpPr/>
                          <wpg:grpSpPr>
                            <a:xfrm>
                              <a:off x="10453" y="55237"/>
                              <a:ext cx="640" cy="638"/>
                              <a:chOff x="9746" y="55236"/>
                              <a:chExt cx="640" cy="638"/>
                            </a:xfrm>
                          </wpg:grpSpPr>
                          <wps:wsp>
                            <wps:cNvPr id="59"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1" name="Group 43"/>
                          <wpg:cNvGrpSpPr/>
                          <wpg:grpSpPr>
                            <a:xfrm>
                              <a:off x="11160" y="55237"/>
                              <a:ext cx="640" cy="638"/>
                              <a:chOff x="9746" y="55236"/>
                              <a:chExt cx="640" cy="638"/>
                            </a:xfrm>
                          </wpg:grpSpPr>
                          <wps:wsp>
                            <wps:cNvPr id="62"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4" name="Group 46"/>
                          <wpg:cNvGrpSpPr/>
                          <wpg:grpSpPr>
                            <a:xfrm>
                              <a:off x="11854" y="55237"/>
                              <a:ext cx="640" cy="638"/>
                              <a:chOff x="9746" y="55236"/>
                              <a:chExt cx="640" cy="638"/>
                            </a:xfrm>
                          </wpg:grpSpPr>
                          <wps:wsp>
                            <wps:cNvPr id="65"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7" name="Group 49"/>
                          <wpg:cNvGrpSpPr/>
                          <wpg:grpSpPr>
                            <a:xfrm>
                              <a:off x="12547" y="55237"/>
                              <a:ext cx="640" cy="638"/>
                              <a:chOff x="9746" y="55236"/>
                              <a:chExt cx="640" cy="638"/>
                            </a:xfrm>
                          </wpg:grpSpPr>
                          <wps:wsp>
                            <wps:cNvPr id="6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70" name="Group 70"/>
                        <wpg:cNvGrpSpPr/>
                        <wpg:grpSpPr>
                          <a:xfrm>
                            <a:off x="9760" y="56651"/>
                            <a:ext cx="3441" cy="639"/>
                            <a:chOff x="9746" y="55236"/>
                            <a:chExt cx="3441" cy="639"/>
                          </a:xfrm>
                        </wpg:grpSpPr>
                        <wpg:grpSp>
                          <wpg:cNvPr id="71" name="Group 39"/>
                          <wpg:cNvGrpSpPr/>
                          <wpg:grpSpPr>
                            <a:xfrm>
                              <a:off x="9746" y="55236"/>
                              <a:ext cx="640" cy="638"/>
                              <a:chOff x="9746" y="55236"/>
                              <a:chExt cx="640" cy="638"/>
                            </a:xfrm>
                          </wpg:grpSpPr>
                          <wps:wsp>
                            <wps:cNvPr id="72"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4" name="Group 40"/>
                          <wpg:cNvGrpSpPr/>
                          <wpg:grpSpPr>
                            <a:xfrm>
                              <a:off x="10453" y="55237"/>
                              <a:ext cx="640" cy="638"/>
                              <a:chOff x="9746" y="55236"/>
                              <a:chExt cx="640" cy="638"/>
                            </a:xfrm>
                          </wpg:grpSpPr>
                          <wps:wsp>
                            <wps:cNvPr id="75"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7" name="Group 43"/>
                          <wpg:cNvGrpSpPr/>
                          <wpg:grpSpPr>
                            <a:xfrm>
                              <a:off x="11160" y="55237"/>
                              <a:ext cx="640" cy="638"/>
                              <a:chOff x="9746" y="55236"/>
                              <a:chExt cx="640" cy="638"/>
                            </a:xfrm>
                          </wpg:grpSpPr>
                          <wps:wsp>
                            <wps:cNvPr id="7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46"/>
                          <wpg:cNvGrpSpPr/>
                          <wpg:grpSpPr>
                            <a:xfrm>
                              <a:off x="11854" y="55237"/>
                              <a:ext cx="640" cy="638"/>
                              <a:chOff x="9746" y="55236"/>
                              <a:chExt cx="640" cy="638"/>
                            </a:xfrm>
                          </wpg:grpSpPr>
                          <wps:wsp>
                            <wps:cNvPr id="8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49"/>
                          <wpg:cNvGrpSpPr/>
                          <wpg:grpSpPr>
                            <a:xfrm>
                              <a:off x="12547" y="55237"/>
                              <a:ext cx="640" cy="638"/>
                              <a:chOff x="9746" y="55236"/>
                              <a:chExt cx="640" cy="638"/>
                            </a:xfrm>
                          </wpg:grpSpPr>
                          <wps:wsp>
                            <wps:cNvPr id="8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86" name="Group 86"/>
                        <wpg:cNvGrpSpPr/>
                        <wpg:grpSpPr>
                          <a:xfrm>
                            <a:off x="9760" y="57358"/>
                            <a:ext cx="3441" cy="639"/>
                            <a:chOff x="9746" y="55236"/>
                            <a:chExt cx="3441" cy="639"/>
                          </a:xfrm>
                        </wpg:grpSpPr>
                        <wpg:grpSp>
                          <wpg:cNvPr id="87" name="Group 39"/>
                          <wpg:cNvGrpSpPr/>
                          <wpg:grpSpPr>
                            <a:xfrm>
                              <a:off x="9746" y="55236"/>
                              <a:ext cx="640" cy="638"/>
                              <a:chOff x="9746" y="55236"/>
                              <a:chExt cx="640" cy="638"/>
                            </a:xfrm>
                          </wpg:grpSpPr>
                          <wps:wsp>
                            <wps:cNvPr id="88"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0" name="Group 40"/>
                          <wpg:cNvGrpSpPr/>
                          <wpg:grpSpPr>
                            <a:xfrm>
                              <a:off x="10453" y="55237"/>
                              <a:ext cx="640" cy="638"/>
                              <a:chOff x="9746" y="55236"/>
                              <a:chExt cx="640" cy="638"/>
                            </a:xfrm>
                          </wpg:grpSpPr>
                          <wps:wsp>
                            <wps:cNvPr id="91"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3" name="Group 43"/>
                          <wpg:cNvGrpSpPr/>
                          <wpg:grpSpPr>
                            <a:xfrm>
                              <a:off x="11160" y="55237"/>
                              <a:ext cx="640" cy="638"/>
                              <a:chOff x="9746" y="55236"/>
                              <a:chExt cx="640" cy="638"/>
                            </a:xfrm>
                          </wpg:grpSpPr>
                          <wps:wsp>
                            <wps:cNvPr id="9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6" name="Group 46"/>
                          <wpg:cNvGrpSpPr/>
                          <wpg:grpSpPr>
                            <a:xfrm>
                              <a:off x="11854" y="55237"/>
                              <a:ext cx="640" cy="638"/>
                              <a:chOff x="9746" y="55236"/>
                              <a:chExt cx="640" cy="638"/>
                            </a:xfrm>
                          </wpg:grpSpPr>
                          <wps:wsp>
                            <wps:cNvPr id="9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9" name="Group 49"/>
                          <wpg:cNvGrpSpPr/>
                          <wpg:grpSpPr>
                            <a:xfrm>
                              <a:off x="12547" y="55237"/>
                              <a:ext cx="640" cy="638"/>
                              <a:chOff x="9746" y="55236"/>
                              <a:chExt cx="640" cy="638"/>
                            </a:xfrm>
                          </wpg:grpSpPr>
                          <wps:wsp>
                            <wps:cNvPr id="10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02" name="Group 102"/>
                        <wpg:cNvGrpSpPr/>
                        <wpg:grpSpPr>
                          <a:xfrm>
                            <a:off x="9760" y="58053"/>
                            <a:ext cx="3441" cy="639"/>
                            <a:chOff x="9746" y="55236"/>
                            <a:chExt cx="3441" cy="639"/>
                          </a:xfrm>
                        </wpg:grpSpPr>
                        <wpg:grpSp>
                          <wpg:cNvPr id="103" name="Group 39"/>
                          <wpg:cNvGrpSpPr/>
                          <wpg:grpSpPr>
                            <a:xfrm>
                              <a:off x="9746" y="55236"/>
                              <a:ext cx="640" cy="638"/>
                              <a:chOff x="9746" y="55236"/>
                              <a:chExt cx="640" cy="638"/>
                            </a:xfrm>
                          </wpg:grpSpPr>
                          <wps:wsp>
                            <wps:cNvPr id="104"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 name="Group 40"/>
                          <wpg:cNvGrpSpPr/>
                          <wpg:grpSpPr>
                            <a:xfrm>
                              <a:off x="10453" y="55237"/>
                              <a:ext cx="640" cy="638"/>
                              <a:chOff x="9746" y="55236"/>
                              <a:chExt cx="640" cy="638"/>
                            </a:xfrm>
                          </wpg:grpSpPr>
                          <wps:wsp>
                            <wps:cNvPr id="107"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9" name="Group 43"/>
                          <wpg:cNvGrpSpPr/>
                          <wpg:grpSpPr>
                            <a:xfrm>
                              <a:off x="11160" y="55237"/>
                              <a:ext cx="640" cy="638"/>
                              <a:chOff x="9746" y="55236"/>
                              <a:chExt cx="640" cy="638"/>
                            </a:xfrm>
                          </wpg:grpSpPr>
                          <wps:wsp>
                            <wps:cNvPr id="110"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2" name="Group 46"/>
                          <wpg:cNvGrpSpPr/>
                          <wpg:grpSpPr>
                            <a:xfrm>
                              <a:off x="11854" y="55237"/>
                              <a:ext cx="640" cy="638"/>
                              <a:chOff x="9746" y="55236"/>
                              <a:chExt cx="640" cy="638"/>
                            </a:xfrm>
                          </wpg:grpSpPr>
                          <wps:wsp>
                            <wps:cNvPr id="113"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5" name="Group 49"/>
                          <wpg:cNvGrpSpPr/>
                          <wpg:grpSpPr>
                            <a:xfrm>
                              <a:off x="12547" y="55237"/>
                              <a:ext cx="640" cy="638"/>
                              <a:chOff x="9746" y="55236"/>
                              <a:chExt cx="640" cy="638"/>
                            </a:xfrm>
                          </wpg:grpSpPr>
                          <wps:wsp>
                            <wps:cNvPr id="116" name="Rectangles 37"/>
                            <wps:cNvSpPr/>
                            <wps:spPr>
                              <a:xfrm>
                                <a:off x="9746" y="55236"/>
                                <a:ext cx="640" cy="6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Text Box 38"/>
                            <wps:cNvSpPr txBox="1"/>
                            <wps:spPr>
                              <a:xfrm>
                                <a:off x="9827" y="55315"/>
                                <a:ext cx="496" cy="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30"/>
                                      <w:szCs w:val="30"/>
                                      <w:lang w:val="en-US"/>
                                    </w:rPr>
                                  </w:pPr>
                                  <w:r>
                                    <w:rPr>
                                      <w:rFonts w:hint="default"/>
                                      <w:b/>
                                      <w:bCs/>
                                      <w:sz w:val="30"/>
                                      <w:szCs w:val="30"/>
                                      <w:lang w:val="en-US"/>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137.7pt;margin-top:1.05pt;height:172.8pt;width:172.75pt;z-index:251661312;mso-width-relative:page;mso-height-relative:page;" coordorigin="9746,55236" coordsize="3455,3456" o:gfxdata="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eCs08tsAAAAJAQAADwAAAAAAAAABACAA&#10;AAAiAAAAZHJzL2Rvd25yZXYueG1sUEsBAhQAFAAAAAgAh07iQAVU42WbBwAAXL0AAA4AAAAAAAAA&#10;AQAgAAAAKgEAAGRycy9lMm9Eb2MueG1sUEsFBgAAAAAGAAYAWQEAADcLAAAAAA==&#10;">
                <o:lock v:ext="edit" aspectratio="f"/>
                <v:group id="_x0000_s1026" o:spid="_x0000_s1026" o:spt="203" style="position:absolute;left:9746;top:55236;height:640;width:3441;" coordorigin="9746,55236" coordsize="3441,64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746;top:55236;height:638;width:640;" coordorigin="9746,55236" coordsize="640,638"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9746;top:55236;height:639;width:640;v-text-anchor:middle;" fillcolor="#FFFFFF [3212]" filled="t" stroked="t" coordsize="21600,21600" o:gfxdata="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x2kh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_x0000_s1026" o:spid="_x0000_s1026" o:spt="202" type="#_x0000_t202" style="position:absolute;left:9827;top:55315;height:480;width:496;" fillcolor="#FFFFFF [3201]" filled="t" stroked="t" coordsize="21600,21600" o:gfxdata="UEsDBAoAAAAAAIdO4kAAAAAAAAAAAAAAAAAEAAAAZHJzL1BLAwQUAAAACACHTuJASTfSQLQAAADb&#10;AAAADwAAAGRycy9kb3ducmV2LnhtbEVPvQrCMBDeBd8hnOCmaS2IVGNBQRA3tYvb0ZxtsbmUJFp9&#10;ezMIjh/f/6Z4m068yPnWsoJ0noAgrqxuuVZQXg+zFQgfkDV2lknBhzwU2/Fog7m2A5/pdQm1iCHs&#10;c1TQhNDnUvqqIYN+bnviyN2tMxgidLXUDocYbjq5SJKlNNhybGiwp31D1ePyNAqOy124UalPOltk&#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N9JA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0453;top:55237;height:639;width:640;" coordorigin="9746,55236" coordsize="640,63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2Qns70AAADb&#10;AAAADwAAAGRycy9kb3ducmV2LnhtbEWPQWsCMRSE7wX/Q3iCt5rdxS5lNXoQBKlgWyt6fWye2cXN&#10;y5Kkrv77plDocZiZb5jF6m47cSMfWscK8mkGgrh2umWj4Pi1eX4FESKyxs4xKXhQgNVy9LTASruB&#10;P+l2iEYkCIcKFTQx9pWUoW7IYpi6njh5F+ctxiS9kdrjkOC2k0WWldJiy2mhwZ7WDdXXw7dVYPSe&#10;3j5ehrLYmXO5K07va/ZSqck4z+YgIt3jf/ivvdUKZj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ZCez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02;height:480;width:496;" fillcolor="#FFFFFF [3201]" filled="t" stroked="t" coordsize="21600,21600" o:gfxdata="UEsDBAoAAAAAAIdO4kAAAAAAAAAAAAAAAAAEAAAAZHJzL1BLAwQUAAAACACHTuJAcNmW17cAAADb&#10;AAAADwAAAGRycy9kb3ducmV2LnhtbEWPwQrCMBBE74L/EFbwpqlVRK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2Zb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3</w:t>
                            </w:r>
                          </w:p>
                        </w:txbxContent>
                      </v:textbox>
                    </v:shape>
                  </v:group>
                  <v:group id="_x0000_s1026" o:spid="_x0000_s1026" o:spt="203" style="position:absolute;left:11160;top:55237;height:638;width:640;" coordorigin="9746,55236" coordsize="640,638"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ExOEK7wAAADb&#10;AAAADwAAAGRycy9kb3ducmV2LnhtbEWPQWsCMRSE7wX/Q3iCt5p1sYusRg+CUCrYVkWvj80zu7h5&#10;WZLo6r9vCoUeh5n5hlmsHrYVd/KhcaxgMs5AEFdON2wUHA+b1xmIEJE1to5JwZMCrJaDlwWW2vX8&#10;Tfd9NCJBOJSooI6xK6UMVU0Ww9h1xMm7OG8xJumN1B77BLetzLOskBYbTgs1drSuqbrub1aB0Tv6&#10;+Hrri3xrzsU2P32u2UulRsNJNgcR6RH/w3/td61gOoX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ThCu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zAOo7cAAADb&#10;AAAADwAAAGRycy9kb3ducmV2LnhtbEWPzQrCMBCE74LvEFbwpqm/SDUKCoJ4U3vxtjRrW2w2JYlW&#10;394IgsdhZr5hVpuXqcWTnK8sKxgNExDEudUVFwqyy36wAOEDssbaMil4k4fNuttZYaptyyd6nkMh&#10;IoR9igrKEJpUSp+XZNAPbUMcvZt1BkOUrpDaYRvhppbjJJlLgxXHhRIb2pWU388Po+Aw34YrZfqo&#10;J+OJbTOZu1vtler3RskSRKBX+Id/7YNWMJ3B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MA6j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1854;top:55237;height:638;width:640;" coordorigin="9746,55236" coordsize="640,638"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48EaXL0AAADb&#10;AAAADwAAAGRycy9kb3ducmV2LnhtbEWPQWsCMRSE7wX/Q3iCt5p1qduyNXoQBKlgqy16fWxes4ub&#10;lyWJrv77RhB6HGbmG2a2uNpWXMiHxrGCyTgDQVw53bBR8PO9en4DESKyxtYxKbhRgMV88DTDUrue&#10;d3TZRyMShEOJCuoYu1LKUNVkMYxdR5y8X+ctxiS9kdpjn+C2lXmWFdJiw2mhxo6WNVWn/dkqMHpL&#10;H1/Tvsg35lhs8sPnkr1UajScZO8gIl3jf/jRXmsFL6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wRpc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_x0000_s1026" o:spid="_x0000_s1026" o:spt="203" style="position:absolute;left:12547;top:55237;height:638;width:640;" coordorigin="9746,55236" coordsize="640,638"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6fEU9bgAAADb&#10;AAAADwAAAGRycy9kb3ducmV2LnhtbEVPy4rCMBTdC/MP4Q7MTlMLFqlGF8LAoDC+hnF7aa5psbkp&#10;SbT692YhuDyc93x5t624kQ+NYwXjUQaCuHK6YaPg7/g9nIIIEVlj65gUPCjAcvExmGOpXc97uh2i&#10;ESmEQ4kK6hi7UspQ1WQxjFxHnLiz8xZjgt5I7bFP4baVeZYV0mLDqaHGjlY1VZfD1Sow+pfWu0lf&#10;5BtzKjb5/3bFXir19TnOZiAi3eNb/HL/aAWTtD59ST9AL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fEU9b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dKefbcAAADb&#10;AAAADwAAAGRycy9kb3ducmV2LnhtbEWPwQrCMBBE74L/EFbwpmkVRa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0p59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59;top:55944;height:639;width:3441;" coordorigin="9746,55236" coordsize="3441,639"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Group 39" o:spid="_x0000_s1026" o:spt="203" style="position:absolute;left:9746;top:55236;height:638;width:640;" coordorigin="9746,55236" coordsize="640,63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CVQpGrwAAADb&#10;AAAADwAAAGRycy9kb3ducmV2LnhtbEWPQWvCQBSE74X+h+UVvNWNAUOJrjkEhFLBqi3t9ZF9boLZ&#10;t2F3Nfrvu4LQ4zAz3zDL6mp7cSEfOscKZtMMBHHjdMdGwffX+vUNRIjIGnvHpOBGAarV89MSS+1G&#10;3tPlEI1IEA4lKmhjHEopQ9OSxTB1A3Hyjs5bjEl6I7XHMcFtL/MsK6TFjtNCiwPVLTWnw9kqMHpL&#10;H7v5WOQb81ts8p/Pmr1UavIyyxYgIl3jf/jRftcK5gXc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UKRq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5XejkrcAAADb&#10;AAAADwAAAGRycy9kb3ducmV2LnhtbEWPzQrCMBCE74LvEFbwpqmKP1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d6OS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eMu9aLwAAADb&#10;AAAADwAAAGRycy9kb3ducmV2LnhtbEWPQWsCMRSE7wX/Q3iCt5p1waWuRg+CUCrYVkWvj80zu7h5&#10;WZLo6r9vCoUeh5n5hlmsHrYVd/KhcaxgMs5AEFdON2wUHA+b1zcQISJrbB2TgicFWC0HLwsstev5&#10;m+77aESCcChRQR1jV0oZqposhrHriJN3cd5iTNIbqT32CW5bmWdZIS02nBZq7GhdU3Xd36wCo3f0&#10;8TXti3xrzsU2P32u2UulRsNJNgcR6RH/w3/td61gOoP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LvWi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pPLxW7QAAADb&#10;AAAADwAAAGRycy9kb3ducmV2LnhtbEVPvQrCMBDeBd8hnOCmaRWKVGNBQRA3tYvb0ZxtsbmUJFp9&#10;ezMIjh/f/6Z4m068yPnWsoJ0noAgrqxuuVZQXg+zFQgfkDV2lknBhzwU2/Fog7m2A5/pdQm1iCHs&#10;c1TQhNDnUvqqIYN+bnviyN2tMxgidLXUDocYbjq5SJJMGmw5NjTY076h6nF5GgXHbBduVOqTXi6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k8vFb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uAPlpLsAAADb&#10;AAAADwAAAGRycy9kb3ducmV2LnhtbEWPQWsCMRSE74L/ITzBm2Zd6FK2Rg+CIArVqtjrY/OaXbp5&#10;WZLo6r83QqHHYWa+YebLu23FjXxoHCuYTTMQxJXTDRsF59N68g4iRGSNrWNS8KAAy8VwMMdSu56/&#10;6HaMRiQIhxIV1DF2pZShqslimLqOOHk/zluMSXojtcc+wW0r8ywrpMWG00KNHa1qqn6PV6vA6E/a&#10;Ht76It+Z72KXX/Yr9lKp8WiWfYCIdI//4b/2Risocn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Plp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VCBvLLYAAADb&#10;AAAADwAAAGRycy9kb3ducmV2LnhtbEWPwQrCMBBE74L/EFbwpqkWilSjoCCIN7UXb0uztsVmU5Jo&#10;9e+NIHgcZuYNs9q8TCue5HxjWcFsmoAgLq1uuFJQXPaTBQgfkDW2lknBmzxs1sPBCnNtez7R8xwq&#10;ESHsc1RQh9DlUvqyJoN+ajvi6N2sMxiidJXUDvsIN62cJ0kmDTYcF2rsaFdTeT8/jIJDtg1XKvRR&#10;p/PU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Qgbyy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1</w:t>
                            </w:r>
                          </w:p>
                        </w:txbxContent>
                      </v:textbox>
                    </v:shape>
                  </v:group>
                  <v:group id="Group 46" o:spid="_x0000_s1026" o:spt="203" style="position:absolute;left:11854;top:55237;height:638;width:640;" coordorigin="9746,55236" coordsize="640,638"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p90LwAAADb&#10;AAAADwAAAGRycy9kb3ducmV2LnhtbEWPQWvCQBSE74X+h+UVvNWNAUOJrjkEhFLBqi3t9ZF9boLZ&#10;t2F3Nfrvu4LQ4zAz3zDL6mp7cSEfOscKZtMMBHHjdMdGwffX+vUNRIjIGnvHpOBGAarV89MSS+1G&#10;3tPlEI1IEA4lKmhjHEopQ9OSxTB1A3Hyjs5bjEl6I7XHMcFtL/MsK6TFjtNCiwPVLTWnw9kqMHpL&#10;H7v5WOQb81ts8p/Pmr1UavIyyxYgIl3jf/jRftcKijncv6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qfdC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RFfMtLYAAADb&#10;AAAADwAAAGRycy9kb3ducmV2LnhtbEWPwQrCMBBE74L/EFbwZlMVilSjoCCIN7UXb0uztsVmU5Jo&#10;9e+NIHgcZuYNs9q8TCue5HxjWcE0SUEQl1Y3XCkoLvvJAoQPyBpby6TgTR426+Fghbm2PZ/oeQ6V&#10;iBD2OSqoQ+hyKX1Zk0Gf2I44ejfrDIYoXSW1wz7CTStnaZpJgw3HhRo72tVU3s8Po+CQbcOVCn3U&#10;89nc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RXzLS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2evSTroAAADb&#10;AAAADwAAAGRycy9kb3ducmV2LnhtbEVPyWrDMBC9F/IPYgK9NXIMNcWJkkMgEGLo4pbkOlgT2cQa&#10;GUm13b+vDoUeH2/f7mfbi5F86BwrWK8yEMSN0x0bBV+fx6cXECEia+wdk4IfCrDfLR62WGo38QeN&#10;dTQihXAoUUEb41BKGZqWLIaVG4gTd3PeYkzQG6k9Tinc9jLPskJa7Dg1tDjQoaXmXn9bBUa/0vn9&#10;eSryylyLKr+8HdhLpR6X62wDItIc/8V/7pNWUKSx6Uv6AX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69JO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NchYxrcAAADb&#10;AAAADwAAAGRycy9kb3ducmV2LnhtbEWPwQrCMBBE74L/EFbwpqkKRatRUBDEm9qLt6VZ22KzKUm0&#10;+vdGEDwOM/OGWW1ephFPcr62rGAyTkAQF1bXXCrIL/vRHIQPyBoby6TgTR42635vhZm2HZ/oeQ6l&#10;iBD2GSqoQmgzKX1RkUE/ti1x9G7WGQxRulJqh12Em0ZOkySVBmuOCxW2tKuouJ8fRsEh3YYr5fqo&#10;Z9OZ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yFjG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6651;height:639;width:3441;" coordorigin="9746,55236" coordsize="3441,639"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group id="Group 39" o:spid="_x0000_s1026" o:spt="203" style="position:absolute;left:9746;top:55236;height:638;width:640;" coordorigin="9746,55236" coordsize="640,638"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Pdpzeb0AAADb&#10;AAAADwAAAGRycy9kb3ducmV2LnhtbEWPQWvCQBSE74L/YXmCN90kYCypaw6CIBXaasVeH9nXTWj2&#10;bdjdGvvvu4VCj8PMfMNs6rvtxY186BwryJcZCOLG6Y6NgsvbfvEAIkRkjb1jUvBNAertdLLBSruR&#10;T3Q7RyMShEOFCtoYh0rK0LRkMSzdQJy8D+ctxiS9kdrjmOC2l0WWldJix2mhxYF2LTWf5y+rwOhn&#10;enpdjWVxNO/lsbi+7NhLpeazPHsEEeke/8N/7YNWsC7g90v6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2nN5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0fn58bcAAADb&#10;AAAADwAAAGRycy9kb3ducmV2LnhtbEWPwQrCMBBE74L/EFbwpqkWVKpRUBDEm9qLt6VZ22KzKUm0&#10;+vdGEDwOM/OGWW1ephFPcr62rGAyTkAQF1bXXCrIL/vRAoQPyBoby6TgTR42635vhZm2HZ/oeQ6l&#10;iBD2GSqoQmgzKX1RkUE/ti1x9G7WGQxRulJqh12Em0ZOk2QmDdYcFypsaVdRcT8/jILDbBuulOuj&#10;Tqep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fnx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sjPrDbwAAADb&#10;AAAADwAAAGRycy9kb3ducmV2LnhtbEWPQWsCMRSE7wX/Q3iCt5p1wa2sRg+CUCrYVkWvj80zu7h5&#10;WZLo6r9vCoUeh5n5hlmsHrYVd/KhcaxgMs5AEFdON2wUHA+b1xmIEJE1to5JwZMCrJaDlwWW2vX8&#10;Tfd9NCJBOJSooI6xK6UMVU0Ww9h1xMm7OG8xJumN1B77BLetzLOskBYbTgs1drSuqbrub1aB0Tv6&#10;+Jr2Rb4152Kbnz7X7KVSo+Ekm4OI9Ij/4b/2u1bwNoXfL+kH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z6w2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wY5aabcAAADb&#10;AAAADwAAAGRycy9kb3ducmV2LnhtbEWPwQrCMBBE74L/EFbwpqkKVapRUBDEm9qLt6VZ22KzKUm0&#10;+vdGEDwOM/OGWW1ephFPcr62rGAyTkAQF1bXXCrIL/vRAoQPyBoby6TgTR42635vhZm2HZ/oeQ6l&#10;iBD2GSqoQmgzKX1RkUE/ti1x9G7WGQxRulJqh12Em0ZOkySVBmuOCxW2tKuouJ8fRsEh3YYr5fqo&#10;Z9OZ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jlpp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XDJEk7oAAADb&#10;AAAADwAAAGRycy9kb3ducmV2LnhtbEVPW2vCMBR+F/wP4Qi+aWphVTqjD4IwVnDzwvZ6aM7SYnNS&#10;kqx1/355GOzx47tv9w/biYF8aB0rWC0zEMS10y0bBbfrcbEBESKyxs4xKfihAPvddLLFUruRzzRc&#10;ohEphEOJCpoY+1LKUDdkMSxdT5y4L+ctxgS9kdrjmMJtJ/MsK6TFllNDgz0dGqrvl2+rwOgTvb4/&#10;jUVemc+iyj/eDuylUvPZKnsGEekR/8V/7hetYJ3Gpi/pB8jd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MkS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sBHOG7cAAADb&#10;AAAADwAAAGRycy9kb3ducmV2LnhtbEWPzQrCMBCE74LvEFbwpqkK/lSjoCCIN7UXb0uztsVmU5Jo&#10;9e2NIHgcZuYbZrV5mVo8yfnKsoLRMAFBnFtdcaEgu+wHcxA+IGusLZOCN3nYrLudFabatnyi5zkU&#10;IkLYp6igDKFJpfR5SQb90DbE0btZZzBE6QqpHbYRbmo5TpKpNFhxXCixoV1J+f38MAoO0224UqaP&#10;ejKe2DaTubvVXql+b5QsQQR6hX/41z5oBb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Ec4b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2</w:t>
                            </w:r>
                          </w:p>
                        </w:txbxContent>
                      </v:textbox>
                    </v:shape>
                  </v:group>
                  <v:group id="Group 46" o:spid="_x0000_s1026" o:spt="203" style="position:absolute;left:11854;top:55237;height:638;width:640;" coordorigin="9746,55236" coordsize="640,638"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2dKbwAAADb&#10;AAAADwAAAGRycy9kb3ducmV2LnhtbEWPQWsCMRSE74L/ITyhN83uQhdZjR6EgijYakt7fWye2aWb&#10;lyWJrv33jSB4HGbmG2a5vtlOXMmH1rGCfJaBIK6dbtko+Pp8m85BhIissXNMCv4owHo1Hi2x0m7g&#10;I11P0YgE4VChgibGvpIy1A1ZDDPXEyfv7LzFmKQ3UnscEtx2ssiyUlpsOS002NOmofr3dLEKjD7Q&#10;7uN1KIu9+Sn3xff7hr1U6mWSZwsQkW7xGX60t1rBPIf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dnSm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i2AsTbcAAADb&#10;AAAADwAAAGRycy9kb3ducmV2LnhtbEWPwQrCMBBE74L/EFbwZlMriFSjoCCIN7UXb0uztsVmU5Jo&#10;9e+NIHgcZuYNs9q8TCue5HxjWcE0SUEQl1Y3XCkoLvvJAoQPyBpby6TgTR426+Fghbm2PZ/oeQ6V&#10;iBD2OSqoQ+hyKX1Zk0Gf2I44ejfrDIYoXSW1wz7CTSuzNJ1Lgw3HhRo72tVU3s8Po+Aw34YrFfqo&#10;Z9nM9oUs3a31So1H03QJItAr/MO/9kErWGTw/RJ/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YCxN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6Ko+sbwAAADb&#10;AAAADwAAAGRycy9kb3ducmV2LnhtbEWPQWsCMRSE74X+h/AKvdWsS11ka/QgCKJQrYq9PjbP7OLm&#10;ZUmia/+9EYQeh5n5hpnMbrYVV/KhcaxgOMhAEFdON2wUHPaLjzGIEJE1to5JwR8FmE1fXyZYatfz&#10;D1130YgE4VCigjrGrpQyVDVZDAPXESfv5LzFmKQ3UnvsE9y2Ms+yQlpsOC3U2NG8puq8u1gFRn/T&#10;ajvqi3xtfot1ftzM2Uul3t+G2ReISLf4H362l1rB+BMeX9IPkN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qPrG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Im0ObcAAADb&#10;AAAADwAAAGRycy9kb3ducmV2LnhtbEWPwQrCMBBE74L/EFbwpqmKUqpRUBDEm9qLt6VZ22KzKUm0&#10;+vdGEDwOM/OGWW1ephFPcr62rGAyTkAQF1bXXCrIL/tRCsIHZI2NZVLwJg+bdb+3wkzbjk/0PIdS&#10;RAj7DBVUIbSZlL6oyKAf25Y4ejfrDIYoXSm1wy7CTSOnSbKQBmuOCxW2tKuouJ8fRsFhsQ1XyvVR&#10;z6Yz2+WycLfGKzUcTJIliECv8A//2getIJ3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ibQ5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7358;height:639;width:3441;" coordorigin="9746,55236" coordsize="3441,63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group id="Group 39" o:spid="_x0000_s1026" o:spt="203" style="position:absolute;left:9746;top:55236;height:638;width:640;" coordorigin="9746,55236" coordsize="640,63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ec0tLgAAADb&#10;AAAADwAAAGRycy9kb3ducmV2LnhtbEVPy4rCMBTdD/gP4QruxtSCRTpGF4IgI/jG2V6aO2mZ5qYk&#10;Gat/bxaCy8N5z5d324ob+dA4VjAZZyCIK6cbNgou5/XnDESIyBpbx6TgQQGWi8HHHEvtej7S7RSN&#10;SCEcSlRQx9iVUoaqJoth7DrixP06bzEm6I3UHvsUbluZZ1khLTacGmrsaFVT9Xf6twqM3tH3YdoX&#10;+db8FNv8ul+xl0qNhpPsC0Ske3yLX+6NVjBLY9OX9APk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ec0tLgAAADbAAAA&#10;DwAAAAAAAAABACAAAAAiAAAAZHJzL2Rvd25yZXYueG1sUEsBAhQAFAAAAAgAh07iQDMvBZ47AAAA&#10;OQAAABAAAAAAAAAAAQAgAAAABwEAAGRycy9zaGFwZXhtbC54bWxQSwUGAAAAAAYABgBbAQAAsQMA&#10;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hcS+PLcAAADb&#10;AAAADwAAAGRycy9kb3ducmV2LnhtbEWPwQrCMBBE74L/EFbwZlMVRKtRUBDEm9qLt6VZ22KzKUm0&#10;+vdGEDwOM/OGWW1ephFPcr62rGCcpCCIC6trLhXkl/1oDsIHZI2NZVLwJg+bdb+3wkzbjk/0PIdS&#10;RAj7DBVUIbSZlL6oyKBPbEscvZt1BkOUrpTaYRfhppGTNJ1JgzXHhQpb2lVU3M8Po+Aw24Yr5fqo&#10;p5Op7XJZuFvjlRoOxukSRKBX+Id/7YNWMF/A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xL48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fQQL9L0AAADb&#10;AAAADwAAAGRycy9kb3ducmV2LnhtbEWPQWsCMRSE7wX/Q3iCt5rdBZd2NXoQBKlgWyt6fWye2cXN&#10;y5Kkrv77plDocZiZb5jF6m47cSMfWscK8mkGgrh2umWj4Pi1eX4BESKyxs4xKXhQgNVy9LTASruB&#10;P+l2iEYkCIcKFTQx9pWUoW7IYpi6njh5F+ctxiS9kdrjkOC2k0WWldJiy2mhwZ7WDdXXw7dVYPSe&#10;3j5mQ1nszLncFaf3NXup1GScZ3MQke7xP/zX3moFrzn8fkk/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BAv0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Drm6kLcAAADb&#10;AAAADwAAAGRycy9kb3ducmV2LnhtbEWPwQrCMBBE74L/EFbwpqkVRKtRUBDEm9qLt6VZ22KzKUm0&#10;+vdGEDwOM/OGWW1ephFPcr62rGAyTkAQF1bXXCrIL/vRHIQPyBoby6TgTR42635vhZm2HZ/oeQ6l&#10;iBD2GSqoQmgzKX1RkUE/ti1x9G7WGQxRulJqh12Em0amSTKTBmuOCxW2tKuouJ8fRsFhtg1XyvVR&#10;T9O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ubqQ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bXOobL0AAADb&#10;AAAADwAAAGRycy9kb3ducmV2LnhtbEWPQWsCMRSE7wX/Q3iCt5p1qUu7NXoQBKlgqy16fWxes4ub&#10;lyWJrv77RhB6HGbmG2a2uNpWXMiHxrGCyTgDQVw53bBR8PO9en4FESKyxtYxKbhRgMV88DTDUrue&#10;d3TZRyMShEOJCuoYu1LKUNVkMYxdR5y8X+ctxiS9kdpjn+C2lXmWFdJiw2mhxo6WNVWn/dkqMHpL&#10;H1/Tvsg35lhs8sPnkr1UajScZO8gIl3jf/jRXmsFby9w/5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6hs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gVAi5LcAAADb&#10;AAAADwAAAGRycy9kb3ducmV2LnhtbEWPwQrCMBBE74L/EFbwpqmKotUoKAjiTe3F29KsbbHZlCRa&#10;/XsjCB6HmXnDrDYvU4snOV9ZVjAaJiCIc6srLhRkl/1gDsIHZI21ZVLwJg+bdbezwlTblk/0PIdC&#10;RAj7FBWUITSplD4vyaAf2oY4ejfrDIYoXSG1wzbCTS3HSTKTBiuOCyU2tCspv58fRsFhtg1XyvRR&#10;T8YT22Yyd7faK9XvjZIliECv8A//2getYDGF75f4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UCLk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2</w:t>
                            </w:r>
                          </w:p>
                        </w:txbxContent>
                      </v:textbox>
                    </v:shape>
                  </v:group>
                  <v:group id="Group 46" o:spid="_x0000_s1026" o:spt="203" style="position:absolute;left:11854;top:55237;height:638;width:640;" coordorigin="9746,55236" coordsize="640,638"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naE2G70AAADb&#10;AAAADwAAAGRycy9kb3ducmV2LnhtbEWPQWsCMRSE7wX/Q3iCt5p1odt2a/QgCFJBqy16fWxes4ub&#10;lyWJrv57IxR6HGbmG2Y6v9pWXMiHxrGCyTgDQVw53bBR8PO9fH4DESKyxtYxKbhRgPls8DTFUrue&#10;d3TZRyMShEOJCuoYu1LKUNVkMYxdR5y8X+ctxiS9kdpjn+C2lXmWFdJiw2mhxo4WNVWn/dkqMHpD&#10;n18vfZGvzbFY54ftgr1UajScZB8gIl3jf/ivvdIK3l/h8SX9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TYb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b1GNerQAAADb&#10;AAAADwAAAGRycy9kb3ducmV2LnhtbEVPvQrCMBDeBd8hnOCmqQqi1bSgIIib2sXtaM622FxKEq2+&#10;vRkEx4/vf5u/TSte5HxjWcFsmoAgLq1uuFJQXA+TFQgfkDW2lknBhzzk2XCwxVTbns/0uoRKxBD2&#10;KSqoQ+hSKX1Zk0E/tR1x5O7WGQwRukpqh30MN62cJ8lSGmw4NtTY0b6m8nF5GgXH5S7cqNAnvZgv&#10;bF/I0t1br9R4NEs2IAK9w1/8cx+1gnUcG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UY16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hVm0Qr4AAADc&#10;AAAADwAAAGRycy9kb3ducmV2LnhtbEWPT2vDMAzF74N+B6PCbqvdwMJI6/ZQGJQW9qcb21XEqhMW&#10;y8H2mu7bT4fBbhLv6b2f1ttrGNSFUu4jW1guDCjiNrqevYX3t8e7B1C5IDscIpOFH8qw3cxu1ti4&#10;OPErXU7FKwnh3KCFrpSx0Tq3HQXMizgSi3aOKWCRNXntEk4SHgZdGVPrgD1LQ4cj7Tpqv07fwYJ3&#10;T3R4uZ/q6ug/62P18bzjpK29nS/NClSha/k3/13vneAbwZdnZAK9+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m0Qr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H+izrbgAAADc&#10;AAAADwAAAGRycy9kb3ducmV2LnhtbEVPTYvCMBC9C/sfwgh7s0kVZKmmhRUE8bbay96GZmzLNpOS&#10;ZK3+eyMI3ubxPmdb3ewgruRD71hDnikQxI0zPbca6vN+8QUiRGSDg2PScKcAVfkx22Jh3MQ/dD3F&#10;VqQQDgVq6GIcCylD05HFkLmROHEX5y3GBH0rjccphdtBLpVaS4s9p4YOR9p11Pyd/q2Gw/o7/lJt&#10;jma1XLmplo2/DEHrz3muNiAi3eJb/HIfTJqvcng+ky6Q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izrbgAAADc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id="_x0000_s1026" o:spid="_x0000_s1026" o:spt="203" style="position:absolute;left:9760;top:58053;height:639;width:3441;" coordorigin="9746,55236" coordsize="3441,639"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Group 39" o:spid="_x0000_s1026" o:spt="203" style="position:absolute;left:9746;top:55236;height:638;width:640;" coordorigin="9746,55236" coordsize="640,638"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mKyQbsAAADc&#10;AAAADwAAAGRycy9kb3ducmV2LnhtbEVPTWsCMRC9F/ofwhS81cTFLmU1ehAEUbCtLfU6bMbs4may&#10;JNHVf98UCr3N433OfHlznbhSiK1nDZOxAkFce9Oy1fD1uX5+BRETssHOM2m4U4Tl4vFhjpXxA3/Q&#10;9ZCsyCEcK9TQpNRXUsa6IYdx7HvizJ18cJgyDFaagEMOd50slCqlw5ZzQ4M9rRqqz4eL02DNnrbv&#10;L0NZ7Oyx3BXfbysOUuvR00TNQCS6pX/xn3tj8nw1hd9n8gV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yQb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YNO1rrcAAADc&#10;AAAADwAAAGRycy9kb3ducmV2LnhtbEVPTYvCMBC9L/gfwgjetonKil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07Wu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0" o:spid="_x0000_s1026" o:spt="203" style="position:absolute;left:10453;top:55237;height:638;width:640;" coordorigin="9746,55236" coordsize="640,638"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CrAsNrsAAADc&#10;AAAADwAAAGRycy9kb3ducmV2LnhtbEVPTWsCMRC9F/ofwhS81cQFt2U1ehAEqVBbW+p12IzZxc1k&#10;SVLX/ntTELzN433OfHlxnThTiK1nDZOxAkFce9Oy1fD9tX5+BRETssHOM2n4owjLxePDHCvjB/6k&#10;8z5ZkUM4VqihSamvpIx1Qw7j2PfEmTv64DBlGKw0AYcc7jpZKFVKhy3nhgZ7WjVUn/a/ToM17/T2&#10;MR3KYmsP5bb42a04SK1HTxM1A5Hoku7im3tj8nz1Av/P5Avk4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AsNr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jtIaMLsAAADc&#10;AAAADwAAAGRycy9kb3ducmV2LnhtbEWPQYvCMBCF74L/IYywN5uoIFKNgoIge1u3F29DM7bFZlKS&#10;aN1/v3NY2NsM78173+wOb9+rF8XUBbawKAwo4jq4jhsL1fd5vgGVMrLDPjBZ+KEEh/10ssPShZG/&#10;6HXNjZIQTiVaaHMeSq1T3ZLHVISBWLR7iB6zrLHRLuIo4b7XS2PW2mPH0tDiQKeW6sf16S1c1sd8&#10;o8p9utVyFcZK1/HeJ2s/ZguzBZXpnf/Nf9cXJ/hGaOUZmUD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IaM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3" o:spid="_x0000_s1026" o:spt="203" style="position:absolute;left:11160;top:55237;height:638;width:640;" coordorigin="9746,55236" coordsize="640,638"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AIAin74AAADc&#10;AAAADwAAAGRycy9kb3ducmV2LnhtbEWPQWvDMAyF74P9B6NBb6uTQMNI6/ZQKIwVuq0b21XEqhMa&#10;y8F2m+7fT4fBbhLv6b1Pq83ND+pKMfWBDZTzAhRxG2zPzsDnx+7xCVTKyBaHwGTghxJs1vd3K2xs&#10;mPidrsfslIRwatBAl/PYaJ3ajjymeRiJRTuF6DHLGp22EScJ94OuiqLWHnuWhg5H2nbUno8Xb8DZ&#10;A728Laa62rvvel99vW45amNmD2WxBJXplv/Nf9fPVvBLwZdnZAK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IAin74A&#10;AADc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mjElcLUAAADc&#10;AAAADwAAAGRycy9kb3ducmV2LnhtbEVPvQrCMBDeBd8hnOBm0yqIVKOgIIib2sXtaM622FxKEq2+&#10;vREEt/v4fm+1eZlWPMn5xrKCLElBEJdWN1wpKC77yQKED8gaW8uk4E0eNuvhYIW5tj2f6HkOlYgh&#10;7HNUUIfQ5VL6siaDPrEdceRu1hkMEbpKaod9DDetnKbpXBpsODbU2NGupvJ+fhgFh/k2XKnQRz2b&#10;zmxfyNLdWq/UeJSl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jElc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6" o:spid="_x0000_s1026" o:spt="203" style="position:absolute;left:11854;top:55237;height:638;width:640;" coordorigin="9746,55236" coordsize="640,638"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8FK86LsAAADc&#10;AAAADwAAAGRycy9kb3ducmV2LnhtbEVP32vCMBB+F/wfwgl707QdK6MafRAEmTBnN+br0dzSsuZS&#10;ksy6/94MBr7dx/fzVpur7cWFfOgcK8gXGQjixumOjYKP9938GUSIyBp7x6TglwJs1tPJCivtRj7R&#10;pY5GpBAOFSpoYxwqKUPTksWwcANx4r6ctxgT9EZqj2MKt70ssqyUFjtODS0OtG2p+a5/rAKjX+nl&#10;7Wksi4M5l4fi87hlL5V6mOXZEkSka7yL/917nebnj/D3TLp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K86LsAAADc&#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ikaG6LUAAADc&#10;AAAADwAAAGRycy9kb3ducmV2LnhtbEVPvQrCMBDeBd8hnOCmaVVEqlFQEMRN7eJ2NGdbbC4liVbf&#10;3giC2318v7favEwjnuR8bVlBOk5AEBdW11wqyC/70QKED8gaG8uk4E0eNut+b4WZth2f6HkOpYgh&#10;7DNUUIXQZlL6oiKDfmxb4sjdrDMYInSl1A67GG4aOUmSuTRYc2yosKVdRcX9/DAKDvNtuFKuj3o6&#10;mdoul4W7NV6p4SBN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aG6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id="Group 49" o:spid="_x0000_s1026" o:spt="203" style="position:absolute;left:12547;top:55237;height:638;width:640;" coordorigin="9746,55236" coordsize="640,638"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ect id="Rectangles 37" o:spid="_x0000_s1026" o:spt="1" style="position:absolute;left:9746;top:55236;height:639;width:640;v-text-anchor:middle;" fillcolor="#FFFFFF [3212]" filled="t" stroked="t" coordsize="21600,21600" o:gfxdata="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JR9wugAAANw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rect>
                    <v:shape id="Text Box 38" o:spid="_x0000_s1026" o:spt="202" type="#_x0000_t202" style="position:absolute;left:9827;top:55315;height:480;width:496;" fillcolor="#FFFFFF [3201]" filled="t" stroked="t" coordsize="21600,21600" o:gfxdata="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pQYn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default"/>
                                <w:b/>
                                <w:bCs/>
                                <w:sz w:val="30"/>
                                <w:szCs w:val="30"/>
                                <w:lang w:val="en-US"/>
                              </w:rPr>
                            </w:pPr>
                            <w:r>
                              <w:rPr>
                                <w:rFonts w:hint="default"/>
                                <w:b/>
                                <w:bCs/>
                                <w:sz w:val="30"/>
                                <w:szCs w:val="30"/>
                                <w:lang w:val="en-US"/>
                              </w:rPr>
                              <w:t>0</w:t>
                            </w:r>
                          </w:p>
                        </w:txbxContent>
                      </v:textbox>
                    </v:shape>
                  </v:group>
                </v:group>
              </v:group>
            </w:pict>
          </mc:Fallback>
        </mc:AlternateContent>
      </w: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ind w:left="2812"/>
        <w:rPr>
          <w:sz w:val="20"/>
        </w:rPr>
      </w:pPr>
    </w:p>
    <w:p>
      <w:pPr>
        <w:pStyle w:val="7"/>
        <w:spacing w:before="101" w:line="276" w:lineRule="auto"/>
        <w:ind w:left="0" w:leftChars="0" w:right="1842" w:firstLine="0" w:firstLineChars="0"/>
      </w:pPr>
    </w:p>
    <w:p>
      <w:pPr>
        <w:pStyle w:val="7"/>
        <w:spacing w:before="101" w:line="276" w:lineRule="auto"/>
        <w:ind w:left="100" w:right="1842" w:firstLine="719"/>
        <w:rPr>
          <w:rFonts w:hint="default"/>
          <w:lang w:val="en-US"/>
        </w:rPr>
      </w:pPr>
      <w:r>
        <w:rPr>
          <w:rFonts w:hint="default"/>
          <w:lang w:val="en-US"/>
        </w:rPr>
        <w:t>The snake starts at the middle of screen with an initial length and can perform the following actions:</w:t>
      </w:r>
    </w:p>
    <w:p>
      <w:pPr>
        <w:pStyle w:val="13"/>
        <w:numPr>
          <w:ilvl w:val="1"/>
          <w:numId w:val="3"/>
        </w:numPr>
        <w:tabs>
          <w:tab w:val="left" w:pos="1181"/>
        </w:tabs>
        <w:spacing w:before="1" w:after="0" w:line="240" w:lineRule="auto"/>
        <w:ind w:left="1180" w:right="0" w:hanging="361"/>
        <w:jc w:val="left"/>
        <w:rPr>
          <w:sz w:val="28"/>
        </w:rPr>
      </w:pPr>
      <w:r>
        <w:rPr>
          <w:rFonts w:hint="default"/>
          <w:sz w:val="28"/>
          <w:lang w:val="en-US"/>
        </w:rPr>
        <w:t>The head of the snake can move in 4 directions: up, down, left, right; dragging the whole body along.</w:t>
      </w:r>
    </w:p>
    <w:p>
      <w:pPr>
        <w:pStyle w:val="13"/>
        <w:numPr>
          <w:ilvl w:val="0"/>
          <w:numId w:val="0"/>
        </w:numPr>
        <w:tabs>
          <w:tab w:val="left" w:pos="1181"/>
        </w:tabs>
        <w:spacing w:before="1" w:after="0" w:line="240" w:lineRule="auto"/>
        <w:ind w:right="0" w:rightChars="0"/>
        <w:jc w:val="left"/>
        <w:rPr>
          <w:sz w:val="28"/>
        </w:rPr>
      </w:pPr>
      <w:r>
        <w:rPr>
          <w:rFonts w:hint="default"/>
          <w:sz w:val="28"/>
          <w:lang w:val="en-US"/>
        </w:rPr>
        <w:tab/>
      </w:r>
      <w:r>
        <w:rPr>
          <w:rFonts w:hint="default"/>
          <w:sz w:val="28"/>
          <w:lang w:val="en-US"/>
        </w:rPr>
        <w:tab/>
      </w:r>
      <w:r>
        <w:rPr>
          <w:rFonts w:hint="default"/>
          <w:sz w:val="28"/>
          <w:lang w:val="en-US"/>
        </w:rPr>
        <w:t>The snake can not go the direction of its adjacent body part</w:t>
      </w:r>
    </w:p>
    <w:p>
      <w:pPr>
        <w:pStyle w:val="13"/>
        <w:widowControl w:val="0"/>
        <w:numPr>
          <w:ilvl w:val="0"/>
          <w:numId w:val="0"/>
        </w:numPr>
        <w:tabs>
          <w:tab w:val="left" w:pos="1181"/>
        </w:tabs>
        <w:autoSpaceDE w:val="0"/>
        <w:autoSpaceDN w:val="0"/>
        <w:spacing w:before="1" w:after="0" w:line="240" w:lineRule="auto"/>
        <w:ind w:right="0" w:rightChars="0"/>
        <w:jc w:val="left"/>
        <w:rPr>
          <w:rFonts w:hint="default"/>
          <w:sz w:val="28"/>
          <w:lang w:val="en-US"/>
        </w:rPr>
      </w:pPr>
      <w:r>
        <w:rPr>
          <w:rFonts w:hint="default"/>
          <w:sz w:val="28"/>
          <w:lang w:val="en-US"/>
        </w:rPr>
        <w:tab/>
      </w:r>
      <w:r>
        <w:rPr>
          <w:rFonts w:hint="default"/>
          <w:sz w:val="28"/>
          <w:lang w:val="en-US"/>
        </w:rPr>
        <w:tab/>
      </w:r>
      <w:r>
        <w:rPr>
          <w:rFonts w:hint="default"/>
          <w:sz w:val="28"/>
          <w:lang w:val="en-US"/>
        </w:rPr>
        <w:t>For example: the snake can not go down in the instance above.</w:t>
      </w:r>
    </w:p>
    <w:p>
      <w:pPr>
        <w:pStyle w:val="13"/>
        <w:numPr>
          <w:ilvl w:val="1"/>
          <w:numId w:val="3"/>
        </w:numPr>
        <w:tabs>
          <w:tab w:val="left" w:pos="1181"/>
        </w:tabs>
        <w:spacing w:before="48" w:after="0" w:line="276" w:lineRule="auto"/>
        <w:ind w:left="1180" w:right="1478" w:hanging="360"/>
        <w:jc w:val="left"/>
        <w:rPr>
          <w:sz w:val="28"/>
        </w:rPr>
      </w:pPr>
      <w:r>
        <w:rPr>
          <w:rFonts w:hint="default"/>
          <w:sz w:val="28"/>
          <w:lang w:val="en-US"/>
        </w:rPr>
        <w:t>When the head is in the same position as the food, the snake eats the food and increase its length by 1</w:t>
      </w:r>
      <w:r>
        <w:rPr>
          <w:sz w:val="28"/>
        </w:rPr>
        <w:t>.</w:t>
      </w:r>
      <w:r>
        <w:rPr>
          <w:rFonts w:hint="default"/>
          <w:sz w:val="28"/>
          <w:lang w:val="en-US"/>
        </w:rPr>
        <w:t xml:space="preserve"> After this, a new food is spawn at a random square where there is not a part of the snake (a 0 square)</w:t>
      </w:r>
    </w:p>
    <w:p>
      <w:pPr>
        <w:pStyle w:val="13"/>
        <w:numPr>
          <w:ilvl w:val="1"/>
          <w:numId w:val="3"/>
        </w:numPr>
        <w:tabs>
          <w:tab w:val="left" w:pos="1181"/>
        </w:tabs>
        <w:spacing w:before="1" w:after="0" w:line="276" w:lineRule="auto"/>
        <w:ind w:left="1180" w:right="1527" w:hanging="360"/>
        <w:jc w:val="left"/>
        <w:rPr>
          <w:sz w:val="28"/>
        </w:rPr>
      </w:pPr>
      <w:r>
        <w:rPr>
          <w:rFonts w:hint="default"/>
          <w:sz w:val="28"/>
          <w:lang w:val="en-US"/>
        </w:rPr>
        <w:t>The snake dies when the head meets any other body part or go outside of the grid</w:t>
      </w:r>
      <w:r>
        <w:rPr>
          <w:sz w:val="28"/>
        </w:rPr>
        <w:t>.</w:t>
      </w:r>
    </w:p>
    <w:p>
      <w:pPr>
        <w:pStyle w:val="7"/>
        <w:spacing w:before="5"/>
        <w:ind w:left="0"/>
        <w:rPr>
          <w:sz w:val="36"/>
        </w:rPr>
      </w:pPr>
    </w:p>
    <w:p>
      <w:pPr>
        <w:pStyle w:val="7"/>
        <w:ind w:left="820"/>
        <w:rPr>
          <w:sz w:val="36"/>
        </w:rPr>
      </w:pPr>
      <w:r>
        <w:rPr>
          <w:rFonts w:hint="default"/>
          <w:lang w:val="en-US"/>
        </w:rPr>
        <w:t>Functionality of the AI</w:t>
      </w:r>
      <w:r>
        <w:t>:</w:t>
      </w:r>
    </w:p>
    <w:p>
      <w:pPr>
        <w:pStyle w:val="13"/>
        <w:numPr>
          <w:ilvl w:val="1"/>
          <w:numId w:val="3"/>
        </w:numPr>
        <w:tabs>
          <w:tab w:val="left" w:pos="1181"/>
        </w:tabs>
        <w:spacing w:before="50" w:after="0" w:line="240" w:lineRule="auto"/>
        <w:ind w:left="1180" w:right="0" w:hanging="361"/>
        <w:jc w:val="left"/>
        <w:rPr>
          <w:sz w:val="28"/>
        </w:rPr>
      </w:pPr>
      <w:r>
        <w:rPr>
          <w:rFonts w:hint="default"/>
          <w:sz w:val="28"/>
          <w:lang w:val="en-US"/>
        </w:rPr>
        <w:t>The AI can control the snake in any direction (according to the rule).</w:t>
      </w:r>
    </w:p>
    <w:p>
      <w:pPr>
        <w:pStyle w:val="13"/>
        <w:numPr>
          <w:ilvl w:val="1"/>
          <w:numId w:val="3"/>
        </w:numPr>
        <w:tabs>
          <w:tab w:val="left" w:pos="1181"/>
        </w:tabs>
        <w:spacing w:before="50" w:after="0" w:line="240" w:lineRule="auto"/>
        <w:ind w:left="1180" w:right="0" w:hanging="361"/>
        <w:jc w:val="left"/>
        <w:rPr>
          <w:sz w:val="28"/>
        </w:rPr>
      </w:pPr>
      <w:r>
        <w:rPr>
          <w:rFonts w:hint="default"/>
          <w:sz w:val="28"/>
          <w:lang w:val="en-US"/>
        </w:rPr>
        <w:t xml:space="preserve">The goal is to stay alive while eating food whenever possible </w:t>
      </w:r>
    </w:p>
    <w:p>
      <w:pPr>
        <w:pStyle w:val="13"/>
        <w:numPr>
          <w:ilvl w:val="0"/>
          <w:numId w:val="0"/>
        </w:numPr>
        <w:tabs>
          <w:tab w:val="left" w:pos="1181"/>
        </w:tabs>
        <w:spacing w:before="50" w:after="0" w:line="240" w:lineRule="auto"/>
        <w:ind w:left="819" w:leftChars="0" w:right="0" w:rightChars="0"/>
        <w:jc w:val="left"/>
        <w:rPr>
          <w:sz w:val="28"/>
        </w:rPr>
      </w:pPr>
      <w:r>
        <w:rPr>
          <w:rFonts w:hint="default"/>
          <w:sz w:val="28"/>
          <w:lang w:val="en-US"/>
        </w:rPr>
        <w:t>(prioritize survivability above all else)</w:t>
      </w:r>
      <w:r>
        <w:rPr>
          <w:sz w:val="28"/>
        </w:rPr>
        <w:t>.</w:t>
      </w:r>
      <w:r>
        <w:rPr>
          <w:sz w:val="28"/>
        </w:rPr>
        <w:br w:type="textWrapping"/>
      </w:r>
    </w:p>
    <w:p>
      <w:pPr>
        <w:rPr>
          <w:sz w:val="28"/>
        </w:rPr>
      </w:pPr>
      <w:r>
        <w:rPr>
          <w:sz w:val="28"/>
        </w:rPr>
        <w:br w:type="page"/>
      </w:r>
    </w:p>
    <w:p>
      <w:pPr>
        <w:pStyle w:val="7"/>
        <w:spacing w:before="6"/>
        <w:ind w:left="0"/>
      </w:pPr>
    </w:p>
    <w:p>
      <w:pPr>
        <w:pStyle w:val="3"/>
        <w:numPr>
          <w:ilvl w:val="0"/>
          <w:numId w:val="3"/>
        </w:numPr>
        <w:tabs>
          <w:tab w:val="left" w:pos="381"/>
        </w:tabs>
        <w:spacing w:before="1" w:after="0" w:line="240" w:lineRule="auto"/>
        <w:ind w:left="381" w:right="0" w:hanging="281"/>
        <w:jc w:val="left"/>
      </w:pPr>
      <w:bookmarkStart w:id="3" w:name="2. Description of the problem"/>
      <w:bookmarkEnd w:id="3"/>
      <w:bookmarkStart w:id="4" w:name="_bookmark1"/>
      <w:bookmarkEnd w:id="4"/>
      <w:bookmarkStart w:id="5" w:name="_bookmark1"/>
      <w:bookmarkEnd w:id="5"/>
      <w:r>
        <w:t>Description</w:t>
      </w:r>
      <w:r>
        <w:rPr>
          <w:spacing w:val="-4"/>
        </w:rPr>
        <w:t xml:space="preserve"> </w:t>
      </w:r>
      <w:r>
        <w:t>of</w:t>
      </w:r>
      <w:r>
        <w:rPr>
          <w:spacing w:val="-1"/>
        </w:rPr>
        <w:t xml:space="preserve"> </w:t>
      </w:r>
      <w:r>
        <w:t>the</w:t>
      </w:r>
      <w:r>
        <w:rPr>
          <w:spacing w:val="-4"/>
        </w:rPr>
        <w:t xml:space="preserve"> </w:t>
      </w:r>
      <w:r>
        <w:t>problem</w:t>
      </w:r>
    </w:p>
    <w:p>
      <w:pPr>
        <w:pStyle w:val="4"/>
        <w:numPr>
          <w:ilvl w:val="1"/>
          <w:numId w:val="4"/>
        </w:numPr>
        <w:tabs>
          <w:tab w:val="left" w:pos="531"/>
        </w:tabs>
        <w:spacing w:before="167" w:after="0" w:line="240" w:lineRule="auto"/>
        <w:ind w:left="530" w:right="0" w:hanging="431"/>
        <w:jc w:val="left"/>
      </w:pPr>
      <w:bookmarkStart w:id="6" w:name="_bookmark2"/>
      <w:bookmarkEnd w:id="6"/>
      <w:bookmarkStart w:id="7" w:name="2.1  Detailed description of the problem"/>
      <w:bookmarkEnd w:id="7"/>
      <w:bookmarkStart w:id="8" w:name="_bookmark2"/>
      <w:bookmarkEnd w:id="8"/>
      <w:r>
        <w:t>Detailed</w:t>
      </w:r>
      <w:r>
        <w:rPr>
          <w:spacing w:val="-7"/>
        </w:rPr>
        <w:t xml:space="preserve"> </w:t>
      </w:r>
      <w:r>
        <w:t>description</w:t>
      </w:r>
      <w:r>
        <w:rPr>
          <w:spacing w:val="-6"/>
        </w:rPr>
        <w:t xml:space="preserve"> </w:t>
      </w:r>
      <w:r>
        <w:t>of</w:t>
      </w:r>
      <w:r>
        <w:rPr>
          <w:spacing w:val="-3"/>
        </w:rPr>
        <w:t xml:space="preserve"> </w:t>
      </w:r>
      <w:r>
        <w:t>the</w:t>
      </w:r>
      <w:r>
        <w:rPr>
          <w:spacing w:val="-3"/>
        </w:rPr>
        <w:t xml:space="preserve"> </w:t>
      </w:r>
      <w:r>
        <w:t>problem</w:t>
      </w:r>
    </w:p>
    <w:p>
      <w:pPr>
        <w:pStyle w:val="13"/>
        <w:numPr>
          <w:ilvl w:val="2"/>
          <w:numId w:val="4"/>
        </w:numPr>
        <w:tabs>
          <w:tab w:val="left" w:pos="1181"/>
        </w:tabs>
        <w:spacing w:before="168" w:after="0" w:line="276" w:lineRule="auto"/>
        <w:ind w:left="1180" w:right="1394" w:hanging="360"/>
        <w:jc w:val="left"/>
        <w:rPr>
          <w:rFonts w:ascii="Wingdings" w:hAnsi="Wingdings"/>
          <w:color w:val="273139"/>
          <w:sz w:val="28"/>
        </w:rPr>
      </w:pPr>
      <w:r>
        <w:rPr>
          <w:spacing w:val="-1"/>
          <w:sz w:val="28"/>
        </w:rPr>
        <w:t>The</w:t>
      </w:r>
      <w:r>
        <w:rPr>
          <w:spacing w:val="-17"/>
          <w:sz w:val="28"/>
        </w:rPr>
        <w:t xml:space="preserve"> </w:t>
      </w:r>
      <w:r>
        <w:rPr>
          <w:spacing w:val="-1"/>
          <w:sz w:val="28"/>
        </w:rPr>
        <w:t>environment</w:t>
      </w:r>
      <w:r>
        <w:rPr>
          <w:spacing w:val="-18"/>
          <w:sz w:val="28"/>
        </w:rPr>
        <w:t xml:space="preserve"> </w:t>
      </w:r>
      <w:r>
        <w:rPr>
          <w:spacing w:val="-1"/>
          <w:sz w:val="28"/>
        </w:rPr>
        <w:t>is</w:t>
      </w:r>
      <w:r>
        <w:rPr>
          <w:spacing w:val="-18"/>
          <w:sz w:val="28"/>
        </w:rPr>
        <w:t xml:space="preserve"> </w:t>
      </w:r>
      <w:r>
        <w:rPr>
          <w:spacing w:val="-1"/>
          <w:sz w:val="28"/>
        </w:rPr>
        <w:t>known,</w:t>
      </w:r>
      <w:r>
        <w:rPr>
          <w:spacing w:val="-13"/>
          <w:sz w:val="28"/>
        </w:rPr>
        <w:t xml:space="preserve"> </w:t>
      </w:r>
      <w:r>
        <w:rPr>
          <w:rFonts w:hint="default"/>
          <w:color w:val="273139"/>
          <w:spacing w:val="-1"/>
          <w:sz w:val="28"/>
          <w:lang w:val="en-US"/>
        </w:rPr>
        <w:t>fully</w:t>
      </w:r>
      <w:r>
        <w:rPr>
          <w:color w:val="273139"/>
          <w:spacing w:val="-17"/>
          <w:sz w:val="28"/>
        </w:rPr>
        <w:t xml:space="preserve"> </w:t>
      </w:r>
      <w:r>
        <w:rPr>
          <w:color w:val="273139"/>
          <w:spacing w:val="-1"/>
          <w:sz w:val="28"/>
        </w:rPr>
        <w:t>observable,</w:t>
      </w:r>
      <w:r>
        <w:rPr>
          <w:color w:val="273139"/>
          <w:spacing w:val="-16"/>
          <w:sz w:val="28"/>
        </w:rPr>
        <w:t xml:space="preserve"> </w:t>
      </w:r>
      <w:r>
        <w:rPr>
          <w:rFonts w:hint="default"/>
          <w:sz w:val="28"/>
          <w:lang w:val="en-US"/>
        </w:rPr>
        <w:t>stochastic (deterministic in between eating section)</w:t>
      </w:r>
      <w:r>
        <w:rPr>
          <w:color w:val="273139"/>
          <w:sz w:val="28"/>
        </w:rPr>
        <w:t>,</w:t>
      </w:r>
      <w:r>
        <w:rPr>
          <w:color w:val="273139"/>
          <w:spacing w:val="-20"/>
          <w:sz w:val="28"/>
        </w:rPr>
        <w:t xml:space="preserve"> </w:t>
      </w:r>
      <w:r>
        <w:rPr>
          <w:rFonts w:hint="default"/>
          <w:color w:val="273139"/>
          <w:spacing w:val="-20"/>
          <w:sz w:val="28"/>
          <w:lang w:val="en-US"/>
        </w:rPr>
        <w:t xml:space="preserve">static </w:t>
      </w:r>
      <w:r>
        <w:rPr>
          <w:color w:val="273139"/>
          <w:spacing w:val="-67"/>
          <w:sz w:val="28"/>
        </w:rPr>
        <w:t xml:space="preserve"> </w:t>
      </w:r>
      <w:r>
        <w:rPr>
          <w:color w:val="273139"/>
          <w:sz w:val="28"/>
        </w:rPr>
        <w:t>and</w:t>
      </w:r>
      <w:r>
        <w:rPr>
          <w:color w:val="273139"/>
          <w:spacing w:val="-2"/>
          <w:sz w:val="28"/>
        </w:rPr>
        <w:t xml:space="preserve"> </w:t>
      </w:r>
      <w:r>
        <w:rPr>
          <w:color w:val="273139"/>
          <w:sz w:val="28"/>
        </w:rPr>
        <w:t>discrete.</w:t>
      </w:r>
      <w:r>
        <w:rPr>
          <w:color w:val="273139"/>
          <w:spacing w:val="-3"/>
          <w:sz w:val="28"/>
        </w:rPr>
        <w:t xml:space="preserve"> </w:t>
      </w:r>
      <w:r>
        <w:rPr>
          <w:color w:val="273139"/>
          <w:sz w:val="28"/>
        </w:rPr>
        <w:t>Thus,</w:t>
      </w:r>
      <w:r>
        <w:rPr>
          <w:color w:val="273139"/>
          <w:spacing w:val="-1"/>
          <w:sz w:val="28"/>
        </w:rPr>
        <w:t xml:space="preserve"> </w:t>
      </w:r>
      <w:r>
        <w:rPr>
          <w:color w:val="273139"/>
          <w:sz w:val="28"/>
        </w:rPr>
        <w:t>the</w:t>
      </w:r>
      <w:r>
        <w:rPr>
          <w:color w:val="273139"/>
          <w:spacing w:val="-2"/>
          <w:sz w:val="28"/>
        </w:rPr>
        <w:t xml:space="preserve"> </w:t>
      </w:r>
      <w:r>
        <w:rPr>
          <w:color w:val="273139"/>
          <w:sz w:val="28"/>
        </w:rPr>
        <w:t>solution</w:t>
      </w:r>
      <w:r>
        <w:rPr>
          <w:color w:val="273139"/>
          <w:spacing w:val="-1"/>
          <w:sz w:val="28"/>
        </w:rPr>
        <w:t xml:space="preserve"> </w:t>
      </w:r>
      <w:r>
        <w:rPr>
          <w:color w:val="273139"/>
          <w:sz w:val="28"/>
        </w:rPr>
        <w:t>is</w:t>
      </w:r>
      <w:r>
        <w:rPr>
          <w:color w:val="273139"/>
          <w:spacing w:val="-1"/>
          <w:sz w:val="28"/>
        </w:rPr>
        <w:t xml:space="preserve"> </w:t>
      </w:r>
      <w:r>
        <w:rPr>
          <w:rFonts w:hint="default"/>
          <w:color w:val="273139"/>
          <w:sz w:val="28"/>
          <w:lang w:val="en-US"/>
        </w:rPr>
        <w:t>not</w:t>
      </w:r>
      <w:r>
        <w:rPr>
          <w:color w:val="273139"/>
          <w:spacing w:val="-1"/>
          <w:sz w:val="28"/>
        </w:rPr>
        <w:t xml:space="preserve"> </w:t>
      </w:r>
      <w:r>
        <w:rPr>
          <w:color w:val="273139"/>
          <w:sz w:val="28"/>
        </w:rPr>
        <w:t>a</w:t>
      </w:r>
      <w:r>
        <w:rPr>
          <w:color w:val="273139"/>
          <w:spacing w:val="-5"/>
          <w:sz w:val="28"/>
        </w:rPr>
        <w:t xml:space="preserve"> </w:t>
      </w:r>
      <w:r>
        <w:rPr>
          <w:color w:val="273139"/>
          <w:sz w:val="28"/>
        </w:rPr>
        <w:t>fixed</w:t>
      </w:r>
      <w:r>
        <w:rPr>
          <w:color w:val="273139"/>
          <w:spacing w:val="-5"/>
          <w:sz w:val="28"/>
        </w:rPr>
        <w:t xml:space="preserve"> </w:t>
      </w:r>
      <w:r>
        <w:rPr>
          <w:color w:val="273139"/>
          <w:sz w:val="28"/>
        </w:rPr>
        <w:t>sequence</w:t>
      </w:r>
      <w:r>
        <w:rPr>
          <w:color w:val="273139"/>
          <w:spacing w:val="-5"/>
          <w:sz w:val="28"/>
        </w:rPr>
        <w:t xml:space="preserve"> </w:t>
      </w:r>
      <w:r>
        <w:rPr>
          <w:color w:val="273139"/>
          <w:sz w:val="28"/>
        </w:rPr>
        <w:t>of</w:t>
      </w:r>
      <w:r>
        <w:rPr>
          <w:color w:val="273139"/>
          <w:spacing w:val="-2"/>
          <w:sz w:val="28"/>
        </w:rPr>
        <w:t xml:space="preserve"> </w:t>
      </w:r>
      <w:r>
        <w:rPr>
          <w:color w:val="273139"/>
          <w:sz w:val="28"/>
        </w:rPr>
        <w:t>actions.</w:t>
      </w:r>
    </w:p>
    <w:p>
      <w:pPr>
        <w:pStyle w:val="13"/>
        <w:numPr>
          <w:ilvl w:val="2"/>
          <w:numId w:val="4"/>
        </w:numPr>
        <w:tabs>
          <w:tab w:val="left" w:pos="1181"/>
        </w:tabs>
        <w:spacing w:before="1" w:after="0" w:line="240" w:lineRule="auto"/>
        <w:ind w:left="1180" w:right="0" w:hanging="361"/>
        <w:jc w:val="left"/>
        <w:rPr>
          <w:rFonts w:ascii="Wingdings" w:hAnsi="Wingdings"/>
          <w:color w:val="273139"/>
          <w:sz w:val="28"/>
        </w:rPr>
      </w:pPr>
      <w:r>
        <w:rPr>
          <w:sz w:val="28"/>
        </w:rPr>
        <w:t>There</w:t>
      </w:r>
      <w:r>
        <w:rPr>
          <w:spacing w:val="-2"/>
          <w:sz w:val="28"/>
        </w:rPr>
        <w:t xml:space="preserve"> </w:t>
      </w:r>
      <w:r>
        <w:rPr>
          <w:sz w:val="28"/>
        </w:rPr>
        <w:t>are</w:t>
      </w:r>
      <w:r>
        <w:rPr>
          <w:spacing w:val="-5"/>
          <w:sz w:val="28"/>
        </w:rPr>
        <w:t xml:space="preserve"> </w:t>
      </w:r>
      <w:r>
        <w:rPr>
          <w:sz w:val="28"/>
        </w:rPr>
        <w:t>two main</w:t>
      </w:r>
      <w:r>
        <w:rPr>
          <w:spacing w:val="-1"/>
          <w:sz w:val="28"/>
        </w:rPr>
        <w:t xml:space="preserve"> </w:t>
      </w:r>
      <w:r>
        <w:rPr>
          <w:sz w:val="28"/>
        </w:rPr>
        <w:t>parts in</w:t>
      </w:r>
      <w:r>
        <w:rPr>
          <w:spacing w:val="-1"/>
          <w:sz w:val="28"/>
        </w:rPr>
        <w:t xml:space="preserve"> </w:t>
      </w:r>
      <w:r>
        <w:rPr>
          <w:sz w:val="28"/>
        </w:rPr>
        <w:t>this</w:t>
      </w:r>
      <w:r>
        <w:rPr>
          <w:spacing w:val="-1"/>
          <w:sz w:val="28"/>
        </w:rPr>
        <w:t xml:space="preserve"> </w:t>
      </w:r>
      <w:r>
        <w:rPr>
          <w:sz w:val="28"/>
        </w:rPr>
        <w:t>problem</w:t>
      </w:r>
      <w:r>
        <w:rPr>
          <w:spacing w:val="-1"/>
          <w:sz w:val="28"/>
        </w:rPr>
        <w:t xml:space="preserve"> </w:t>
      </w:r>
      <w:r>
        <w:rPr>
          <w:sz w:val="28"/>
        </w:rPr>
        <w:t>to</w:t>
      </w:r>
      <w:r>
        <w:rPr>
          <w:spacing w:val="-1"/>
          <w:sz w:val="28"/>
        </w:rPr>
        <w:t xml:space="preserve"> </w:t>
      </w:r>
      <w:r>
        <w:rPr>
          <w:sz w:val="28"/>
        </w:rPr>
        <w:t>deal</w:t>
      </w:r>
      <w:r>
        <w:rPr>
          <w:spacing w:val="-4"/>
          <w:sz w:val="28"/>
        </w:rPr>
        <w:t xml:space="preserve"> </w:t>
      </w:r>
      <w:r>
        <w:rPr>
          <w:sz w:val="28"/>
        </w:rPr>
        <w:t>with:</w:t>
      </w:r>
    </w:p>
    <w:p>
      <w:pPr>
        <w:pStyle w:val="13"/>
        <w:numPr>
          <w:ilvl w:val="3"/>
          <w:numId w:val="4"/>
        </w:numPr>
        <w:tabs>
          <w:tab w:val="left" w:pos="2260"/>
          <w:tab w:val="left" w:pos="2261"/>
        </w:tabs>
        <w:spacing w:before="49" w:after="0" w:line="273" w:lineRule="auto"/>
        <w:ind w:left="2261" w:leftChars="0" w:right="2194" w:hanging="501" w:firstLineChars="0"/>
        <w:jc w:val="left"/>
        <w:rPr>
          <w:rFonts w:ascii="Symbol" w:hAnsi="Symbol"/>
          <w:color w:val="273139"/>
          <w:sz w:val="28"/>
        </w:rPr>
      </w:pPr>
      <w:r>
        <w:rPr>
          <w:sz w:val="28"/>
        </w:rPr>
        <w:t>Searching:</w:t>
      </w:r>
      <w:r>
        <w:rPr>
          <w:spacing w:val="-1"/>
          <w:sz w:val="28"/>
        </w:rPr>
        <w:t xml:space="preserve"> </w:t>
      </w:r>
      <w:r>
        <w:rPr>
          <w:sz w:val="28"/>
        </w:rPr>
        <w:t>to</w:t>
      </w:r>
      <w:r>
        <w:rPr>
          <w:spacing w:val="-1"/>
          <w:sz w:val="28"/>
        </w:rPr>
        <w:t xml:space="preserve"> </w:t>
      </w:r>
      <w:r>
        <w:rPr>
          <w:sz w:val="28"/>
        </w:rPr>
        <w:t>find</w:t>
      </w:r>
      <w:r>
        <w:rPr>
          <w:spacing w:val="-1"/>
          <w:sz w:val="28"/>
        </w:rPr>
        <w:t xml:space="preserve"> </w:t>
      </w:r>
      <w:r>
        <w:rPr>
          <w:rFonts w:hint="default"/>
          <w:sz w:val="28"/>
          <w:lang w:val="en-US"/>
        </w:rPr>
        <w:t>a path to the food</w:t>
      </w:r>
      <w:r>
        <w:rPr>
          <w:spacing w:val="-1"/>
          <w:sz w:val="28"/>
        </w:rPr>
        <w:t xml:space="preserve"> </w:t>
      </w:r>
    </w:p>
    <w:p>
      <w:pPr>
        <w:pStyle w:val="13"/>
        <w:numPr>
          <w:ilvl w:val="3"/>
          <w:numId w:val="4"/>
        </w:numPr>
        <w:tabs>
          <w:tab w:val="left" w:pos="2260"/>
          <w:tab w:val="left" w:pos="2261"/>
        </w:tabs>
        <w:spacing w:before="3" w:after="0" w:line="273" w:lineRule="auto"/>
        <w:ind w:left="2261" w:leftChars="0" w:right="1624" w:hanging="501" w:firstLineChars="0"/>
        <w:jc w:val="left"/>
        <w:rPr>
          <w:rFonts w:ascii="Symbol" w:hAnsi="Symbol"/>
          <w:color w:val="273139"/>
          <w:sz w:val="28"/>
        </w:rPr>
      </w:pPr>
      <w:r>
        <w:rPr>
          <w:sz w:val="28"/>
        </w:rPr>
        <w:t>Traversing:</w:t>
      </w:r>
      <w:r>
        <w:rPr>
          <w:rFonts w:hint="default"/>
          <w:sz w:val="28"/>
          <w:lang w:val="en-US"/>
        </w:rPr>
        <w:t xml:space="preserve"> </w:t>
      </w:r>
      <w:r>
        <w:rPr>
          <w:rFonts w:hint="default"/>
          <w:spacing w:val="-6"/>
          <w:sz w:val="28"/>
          <w:lang w:val="en-US"/>
        </w:rPr>
        <w:t>guarantee snake's survival when no path to food is available and after eating food</w:t>
      </w:r>
      <w:r>
        <w:rPr>
          <w:sz w:val="28"/>
        </w:rPr>
        <w:t>.</w:t>
      </w:r>
    </w:p>
    <w:p>
      <w:pPr>
        <w:pStyle w:val="13"/>
        <w:widowControl w:val="0"/>
        <w:numPr>
          <w:ilvl w:val="0"/>
          <w:numId w:val="5"/>
        </w:numPr>
        <w:tabs>
          <w:tab w:val="left" w:pos="1100"/>
          <w:tab w:val="left" w:pos="2260"/>
          <w:tab w:val="left" w:pos="2261"/>
          <w:tab w:val="clear" w:pos="1260"/>
        </w:tabs>
        <w:autoSpaceDE w:val="0"/>
        <w:autoSpaceDN w:val="0"/>
        <w:spacing w:before="3" w:after="0" w:line="273" w:lineRule="auto"/>
        <w:ind w:left="1260" w:leftChars="0" w:right="1624" w:rightChars="0" w:hanging="420" w:firstLineChars="0"/>
        <w:jc w:val="left"/>
        <w:rPr>
          <w:rFonts w:hint="default" w:ascii="Symbol" w:hAnsi="Symbol"/>
          <w:color w:val="273139"/>
          <w:sz w:val="28"/>
          <w:lang w:val="en-US"/>
        </w:rPr>
      </w:pPr>
      <w:r>
        <w:rPr>
          <w:rFonts w:hint="default" w:ascii="Symbol" w:hAnsi="Symbol"/>
          <w:color w:val="273139"/>
          <w:sz w:val="28"/>
          <w:lang w:val="en-US"/>
        </w:rPr>
        <w:t xml:space="preserve"> </w:t>
      </w:r>
      <w:r>
        <w:rPr>
          <w:rFonts w:hint="default" w:ascii="Times New Roman" w:hAnsi="Times New Roman" w:cs="Times New Roman"/>
          <w:color w:val="273139"/>
          <w:sz w:val="28"/>
          <w:lang w:val="en-US"/>
        </w:rPr>
        <w:t>How we solve these problems:</w:t>
      </w:r>
    </w:p>
    <w:p>
      <w:pPr>
        <w:pStyle w:val="7"/>
        <w:numPr>
          <w:ilvl w:val="0"/>
          <w:numId w:val="6"/>
        </w:numPr>
        <w:tabs>
          <w:tab w:val="left" w:pos="420"/>
          <w:tab w:val="left" w:pos="2200"/>
          <w:tab w:val="clear" w:pos="2520"/>
        </w:tabs>
        <w:spacing w:before="4"/>
        <w:ind w:left="2216" w:leftChars="800" w:right="0" w:rightChars="0" w:hanging="456" w:hangingChars="190"/>
        <w:rPr>
          <w:rFonts w:hint="default"/>
          <w:sz w:val="24"/>
          <w:lang w:val="en-US"/>
        </w:rPr>
      </w:pPr>
      <w:r>
        <w:rPr>
          <w:rFonts w:hint="default"/>
          <w:sz w:val="24"/>
          <w:lang w:val="en-US"/>
        </w:rPr>
        <w:t xml:space="preserve"> </w:t>
      </w:r>
      <w:r>
        <w:rPr>
          <w:rFonts w:hint="default"/>
          <w:sz w:val="28"/>
          <w:szCs w:val="28"/>
          <w:lang w:val="en-US"/>
        </w:rPr>
        <w:t>To solve searching problem we use search algorithms</w:t>
      </w:r>
    </w:p>
    <w:p>
      <w:pPr>
        <w:pStyle w:val="7"/>
        <w:numPr>
          <w:ilvl w:val="0"/>
          <w:numId w:val="6"/>
        </w:numPr>
        <w:tabs>
          <w:tab w:val="left" w:pos="420"/>
          <w:tab w:val="left" w:pos="2200"/>
          <w:tab w:val="clear" w:pos="2520"/>
        </w:tabs>
        <w:spacing w:before="4"/>
        <w:ind w:left="2292" w:leftChars="800" w:right="1509" w:rightChars="686" w:hanging="532" w:hangingChars="190"/>
        <w:rPr>
          <w:rFonts w:hint="default"/>
          <w:sz w:val="24"/>
          <w:lang w:val="en-US"/>
        </w:rPr>
      </w:pPr>
      <w:r>
        <w:rPr>
          <w:rFonts w:hint="default"/>
          <w:sz w:val="28"/>
          <w:szCs w:val="28"/>
          <w:lang w:val="en-US"/>
        </w:rPr>
        <w:t xml:space="preserve"> To solve the traversing problem we make sure the snake always has a path from its head to its tail</w:t>
      </w:r>
      <w:r>
        <w:rPr>
          <w:rFonts w:hint="default"/>
          <w:sz w:val="24"/>
          <w:lang w:val="en-US"/>
        </w:rPr>
        <w:tab/>
      </w:r>
      <w:r>
        <w:rPr>
          <w:rFonts w:hint="default"/>
          <w:sz w:val="24"/>
          <w:lang w:val="en-US"/>
        </w:rPr>
        <w:tab/>
      </w:r>
      <w:r>
        <w:rPr>
          <w:rFonts w:hint="default"/>
          <w:sz w:val="24"/>
          <w:lang w:val="en-US"/>
        </w:rPr>
        <w:tab/>
      </w:r>
    </w:p>
    <w:p>
      <w:pPr>
        <w:pStyle w:val="7"/>
        <w:numPr>
          <w:ilvl w:val="0"/>
          <w:numId w:val="0"/>
        </w:numPr>
        <w:spacing w:before="4"/>
        <w:ind w:leftChars="0" w:right="0" w:rightChars="0"/>
        <w:rPr>
          <w:rFonts w:hint="default"/>
          <w:sz w:val="24"/>
          <w:lang w:val="en-US"/>
        </w:rPr>
      </w:pPr>
    </w:p>
    <w:p>
      <w:pPr>
        <w:pStyle w:val="7"/>
        <w:numPr>
          <w:ilvl w:val="0"/>
          <w:numId w:val="0"/>
        </w:numPr>
        <w:spacing w:before="4"/>
        <w:ind w:leftChars="0" w:right="0" w:rightChars="0"/>
        <w:rPr>
          <w:rFonts w:hint="default"/>
          <w:sz w:val="24"/>
          <w:lang w:val="en-US"/>
        </w:rPr>
      </w:pPr>
      <w:r>
        <w:rPr>
          <w:rFonts w:hint="default"/>
          <w:sz w:val="24"/>
          <w:lang w:val="en-US"/>
        </w:rPr>
        <w:tab/>
      </w:r>
    </w:p>
    <w:p>
      <w:pPr>
        <w:pStyle w:val="3"/>
        <w:numPr>
          <w:ilvl w:val="1"/>
          <w:numId w:val="4"/>
        </w:numPr>
        <w:tabs>
          <w:tab w:val="left" w:pos="520"/>
        </w:tabs>
        <w:spacing w:before="0" w:after="0" w:line="240" w:lineRule="auto"/>
        <w:ind w:left="520" w:right="0" w:hanging="420"/>
        <w:jc w:val="both"/>
      </w:pPr>
      <w:bookmarkStart w:id="9" w:name="2.2 Problem formulation"/>
      <w:bookmarkEnd w:id="9"/>
      <w:bookmarkStart w:id="10" w:name="_bookmark3"/>
      <w:bookmarkEnd w:id="10"/>
      <w:bookmarkStart w:id="11" w:name="_bookmark3"/>
      <w:bookmarkEnd w:id="11"/>
      <w:r>
        <w:t>Problem</w:t>
      </w:r>
      <w:r>
        <w:rPr>
          <w:spacing w:val="-9"/>
        </w:rPr>
        <w:t xml:space="preserve"> </w:t>
      </w:r>
      <w:r>
        <w:t>formulation</w:t>
      </w:r>
    </w:p>
    <w:p>
      <w:pPr>
        <w:pStyle w:val="13"/>
        <w:numPr>
          <w:ilvl w:val="2"/>
          <w:numId w:val="4"/>
        </w:numPr>
        <w:tabs>
          <w:tab w:val="left" w:pos="1181"/>
        </w:tabs>
        <w:spacing w:before="169" w:after="0" w:line="276" w:lineRule="auto"/>
        <w:ind w:left="1180" w:right="1972" w:hanging="360"/>
        <w:jc w:val="both"/>
        <w:rPr>
          <w:rFonts w:ascii="Wingdings" w:hAnsi="Wingdings"/>
          <w:sz w:val="28"/>
        </w:rPr>
      </w:pPr>
      <w:r>
        <w:rPr>
          <w:color w:val="273139"/>
          <w:sz w:val="28"/>
        </w:rPr>
        <w:t>States:</w:t>
      </w:r>
    </w:p>
    <w:p>
      <w:pPr>
        <w:pStyle w:val="13"/>
        <w:numPr>
          <w:ilvl w:val="0"/>
          <w:numId w:val="7"/>
        </w:numPr>
        <w:tabs>
          <w:tab w:val="left" w:pos="1181"/>
          <w:tab w:val="clear" w:pos="420"/>
        </w:tabs>
        <w:spacing w:before="169" w:after="0" w:line="276" w:lineRule="auto"/>
        <w:ind w:left="1680" w:leftChars="0" w:right="1972" w:rightChars="0" w:hanging="420" w:firstLineChars="0"/>
        <w:jc w:val="both"/>
        <w:rPr>
          <w:rFonts w:ascii="Wingdings" w:hAnsi="Wingdings"/>
          <w:sz w:val="28"/>
        </w:rPr>
      </w:pPr>
      <w:r>
        <w:rPr>
          <w:rFonts w:hint="default" w:ascii="Times New Roman" w:hAnsi="Times New Roman" w:cs="Times New Roman"/>
          <w:sz w:val="28"/>
          <w:lang w:val="en-US"/>
        </w:rPr>
        <w:t>A list of unfixed size listing all the square which is body part of the snake from head to tail. Each square consists of:</w:t>
      </w:r>
    </w:p>
    <w:p>
      <w:pPr>
        <w:pStyle w:val="13"/>
        <w:numPr>
          <w:ilvl w:val="1"/>
          <w:numId w:val="7"/>
        </w:numPr>
        <w:tabs>
          <w:tab w:val="left" w:pos="1181"/>
          <w:tab w:val="clear" w:pos="840"/>
        </w:tabs>
        <w:spacing w:before="169" w:after="0" w:line="276" w:lineRule="auto"/>
        <w:ind w:left="2100" w:leftChars="0" w:right="1972" w:rightChars="0" w:hanging="420" w:firstLineChars="0"/>
        <w:jc w:val="both"/>
        <w:rPr>
          <w:rFonts w:ascii="Wingdings" w:hAnsi="Wingdings"/>
          <w:sz w:val="28"/>
        </w:rPr>
      </w:pPr>
      <w:r>
        <w:rPr>
          <w:rFonts w:hint="default" w:ascii="Times New Roman" w:hAnsi="Times New Roman" w:cs="Times New Roman"/>
          <w:sz w:val="28"/>
          <w:lang w:val="en-US"/>
        </w:rPr>
        <w:t>The position of the square</w:t>
      </w:r>
    </w:p>
    <w:p>
      <w:pPr>
        <w:pStyle w:val="13"/>
        <w:numPr>
          <w:ilvl w:val="1"/>
          <w:numId w:val="7"/>
        </w:numPr>
        <w:tabs>
          <w:tab w:val="left" w:pos="1181"/>
          <w:tab w:val="clear" w:pos="840"/>
        </w:tabs>
        <w:spacing w:before="169" w:after="0" w:line="276" w:lineRule="auto"/>
        <w:ind w:left="2100" w:leftChars="0" w:right="1972" w:rightChars="0" w:hanging="420" w:firstLineChars="0"/>
        <w:jc w:val="both"/>
        <w:rPr>
          <w:rFonts w:ascii="Wingdings" w:hAnsi="Wingdings"/>
          <w:sz w:val="28"/>
        </w:rPr>
      </w:pPr>
      <w:r>
        <w:rPr>
          <w:rFonts w:hint="default" w:ascii="Times New Roman" w:hAnsi="Times New Roman" w:cs="Times New Roman"/>
          <w:sz w:val="28"/>
          <w:lang w:val="en-US"/>
        </w:rPr>
        <w:t xml:space="preserve">The direction that square is heading </w:t>
      </w:r>
    </w:p>
    <w:p>
      <w:pPr>
        <w:pStyle w:val="13"/>
        <w:numPr>
          <w:ilvl w:val="0"/>
          <w:numId w:val="7"/>
        </w:numPr>
        <w:tabs>
          <w:tab w:val="left" w:pos="1181"/>
          <w:tab w:val="clear" w:pos="420"/>
        </w:tabs>
        <w:spacing w:before="169" w:after="0" w:line="276" w:lineRule="auto"/>
        <w:ind w:left="1680" w:leftChars="0" w:right="1972" w:rightChars="0" w:hanging="420" w:firstLineChars="0"/>
        <w:jc w:val="both"/>
        <w:rPr>
          <w:rFonts w:ascii="Wingdings" w:hAnsi="Wingdings"/>
          <w:sz w:val="28"/>
        </w:rPr>
      </w:pPr>
      <w:r>
        <w:rPr>
          <w:rFonts w:hint="default" w:ascii="Times New Roman" w:hAnsi="Times New Roman" w:cs="Times New Roman"/>
          <w:sz w:val="28"/>
          <w:lang w:val="en-US"/>
        </w:rPr>
        <w:t>The position of the food</w:t>
      </w:r>
    </w:p>
    <w:p>
      <w:pPr>
        <w:pStyle w:val="13"/>
        <w:numPr>
          <w:ilvl w:val="0"/>
          <w:numId w:val="0"/>
        </w:numPr>
        <w:tabs>
          <w:tab w:val="left" w:pos="1181"/>
        </w:tabs>
        <w:spacing w:before="1" w:after="0" w:line="240" w:lineRule="auto"/>
        <w:ind w:right="0" w:rightChars="0"/>
        <w:jc w:val="both"/>
        <w:rPr>
          <w:rFonts w:ascii="Wingdings" w:hAnsi="Wingdings"/>
          <w:sz w:val="28"/>
        </w:rPr>
      </w:pPr>
    </w:p>
    <w:p>
      <w:pPr>
        <w:pStyle w:val="13"/>
        <w:numPr>
          <w:ilvl w:val="2"/>
          <w:numId w:val="4"/>
        </w:numPr>
        <w:tabs>
          <w:tab w:val="left" w:pos="1181"/>
        </w:tabs>
        <w:spacing w:before="1" w:after="0" w:line="240" w:lineRule="auto"/>
        <w:ind w:left="1180" w:right="0" w:hanging="361"/>
        <w:jc w:val="both"/>
        <w:rPr>
          <w:rFonts w:ascii="Wingdings" w:hAnsi="Wingdings"/>
          <w:sz w:val="28"/>
        </w:rPr>
      </w:pPr>
      <w:r>
        <w:rPr>
          <w:sz w:val="28"/>
        </w:rPr>
        <w:t>Initial</w:t>
      </w:r>
      <w:r>
        <w:rPr>
          <w:spacing w:val="-5"/>
          <w:sz w:val="28"/>
        </w:rPr>
        <w:t xml:space="preserve"> </w:t>
      </w:r>
      <w:r>
        <w:rPr>
          <w:sz w:val="28"/>
        </w:rPr>
        <w:t xml:space="preserve">state: </w:t>
      </w:r>
      <w:r>
        <w:rPr>
          <w:rFonts w:hint="default"/>
          <w:sz w:val="28"/>
          <w:lang w:val="en-US"/>
        </w:rPr>
        <w:t>A list of size INITIAL_LENGTH (the length the snake starts with) listing all body part of the snake and a randomly generated food position</w:t>
      </w:r>
      <w:r>
        <w:rPr>
          <w:sz w:val="28"/>
        </w:rPr>
        <w:t>.</w:t>
      </w:r>
    </w:p>
    <w:p>
      <w:pPr>
        <w:pStyle w:val="13"/>
        <w:widowControl w:val="0"/>
        <w:numPr>
          <w:ilvl w:val="0"/>
          <w:numId w:val="0"/>
        </w:numPr>
        <w:tabs>
          <w:tab w:val="left" w:pos="1181"/>
        </w:tabs>
        <w:autoSpaceDE w:val="0"/>
        <w:autoSpaceDN w:val="0"/>
        <w:spacing w:before="1" w:after="0" w:line="240" w:lineRule="auto"/>
        <w:ind w:right="0" w:rightChars="0"/>
        <w:jc w:val="both"/>
        <w:rPr>
          <w:rFonts w:ascii="Wingdings" w:hAnsi="Wingdings"/>
          <w:sz w:val="28"/>
        </w:rPr>
      </w:pPr>
    </w:p>
    <w:p>
      <w:pPr>
        <w:pStyle w:val="13"/>
        <w:numPr>
          <w:ilvl w:val="2"/>
          <w:numId w:val="4"/>
        </w:numPr>
        <w:tabs>
          <w:tab w:val="left" w:pos="1181"/>
        </w:tabs>
        <w:spacing w:before="1" w:after="0" w:line="240" w:lineRule="auto"/>
        <w:ind w:left="1180" w:right="0" w:hanging="361"/>
        <w:jc w:val="both"/>
        <w:rPr>
          <w:rFonts w:ascii="Wingdings" w:hAnsi="Wingdings"/>
          <w:sz w:val="28"/>
        </w:rPr>
      </w:pPr>
      <w:r>
        <w:rPr>
          <w:rFonts w:hint="default" w:ascii="Times New Roman" w:hAnsi="Times New Roman" w:cs="Times New Roman"/>
          <w:sz w:val="28"/>
          <w:lang w:val="en-US"/>
        </w:rPr>
        <w:t>Actions: go up, go down, turn left, turn right.</w:t>
      </w:r>
    </w:p>
    <w:p>
      <w:pPr>
        <w:pStyle w:val="13"/>
        <w:widowControl w:val="0"/>
        <w:numPr>
          <w:ilvl w:val="0"/>
          <w:numId w:val="0"/>
        </w:numPr>
        <w:tabs>
          <w:tab w:val="left" w:pos="1181"/>
        </w:tabs>
        <w:autoSpaceDE w:val="0"/>
        <w:autoSpaceDN w:val="0"/>
        <w:spacing w:before="1" w:after="0" w:line="240" w:lineRule="auto"/>
        <w:ind w:right="0" w:rightChars="0"/>
        <w:jc w:val="both"/>
        <w:rPr>
          <w:rFonts w:hint="default" w:ascii="Times New Roman" w:hAnsi="Times New Roman" w:cs="Times New Roman"/>
          <w:sz w:val="28"/>
          <w:lang w:val="en-US"/>
        </w:rPr>
      </w:pPr>
    </w:p>
    <w:p>
      <w:pPr>
        <w:pStyle w:val="13"/>
        <w:numPr>
          <w:ilvl w:val="2"/>
          <w:numId w:val="4"/>
        </w:numPr>
        <w:tabs>
          <w:tab w:val="left" w:pos="1181"/>
        </w:tabs>
        <w:spacing w:before="2" w:after="0" w:line="240" w:lineRule="auto"/>
        <w:ind w:left="1180" w:right="0" w:hanging="361"/>
        <w:jc w:val="left"/>
        <w:rPr>
          <w:rFonts w:ascii="Wingdings" w:hAnsi="Wingdings"/>
          <w:sz w:val="28"/>
        </w:rPr>
      </w:pPr>
      <w:r>
        <w:rPr>
          <w:sz w:val="28"/>
        </w:rPr>
        <w:t>Transition</w:t>
      </w:r>
      <w:r>
        <w:rPr>
          <w:spacing w:val="-4"/>
          <w:sz w:val="28"/>
        </w:rPr>
        <w:t xml:space="preserve"> </w:t>
      </w:r>
      <w:r>
        <w:rPr>
          <w:sz w:val="28"/>
        </w:rPr>
        <w:t>model:</w:t>
      </w:r>
      <w:r>
        <w:rPr>
          <w:spacing w:val="-8"/>
          <w:sz w:val="28"/>
        </w:rPr>
        <w:t xml:space="preserve"> </w:t>
      </w:r>
      <w:r>
        <w:rPr>
          <w:sz w:val="28"/>
        </w:rPr>
        <w:t>Expected</w:t>
      </w:r>
      <w:r>
        <w:rPr>
          <w:spacing w:val="-4"/>
          <w:sz w:val="28"/>
        </w:rPr>
        <w:t xml:space="preserve"> </w:t>
      </w:r>
      <w:r>
        <w:rPr>
          <w:sz w:val="28"/>
        </w:rPr>
        <w:t>effects</w:t>
      </w:r>
    </w:p>
    <w:p>
      <w:pPr>
        <w:pStyle w:val="13"/>
        <w:widowControl w:val="0"/>
        <w:numPr>
          <w:ilvl w:val="0"/>
          <w:numId w:val="0"/>
        </w:numPr>
        <w:tabs>
          <w:tab w:val="left" w:pos="1181"/>
        </w:tabs>
        <w:autoSpaceDE w:val="0"/>
        <w:autoSpaceDN w:val="0"/>
        <w:spacing w:before="2" w:after="0" w:line="240" w:lineRule="auto"/>
        <w:ind w:right="0" w:rightChars="0"/>
        <w:jc w:val="left"/>
        <w:rPr>
          <w:rFonts w:ascii="Wingdings" w:hAnsi="Wingdings"/>
          <w:sz w:val="28"/>
        </w:rPr>
      </w:pPr>
    </w:p>
    <w:p>
      <w:pPr>
        <w:pStyle w:val="13"/>
        <w:numPr>
          <w:ilvl w:val="2"/>
          <w:numId w:val="4"/>
        </w:numPr>
        <w:tabs>
          <w:tab w:val="left" w:pos="1181"/>
        </w:tabs>
        <w:spacing w:before="1" w:after="0" w:line="240" w:lineRule="auto"/>
        <w:ind w:left="1180" w:right="0" w:hanging="361"/>
        <w:jc w:val="left"/>
        <w:rPr>
          <w:rFonts w:ascii="Wingdings" w:hAnsi="Wingdings"/>
          <w:sz w:val="28"/>
        </w:rPr>
      </w:pPr>
      <w:r>
        <w:rPr>
          <w:sz w:val="28"/>
        </w:rPr>
        <w:t>Goal</w:t>
      </w:r>
      <w:r>
        <w:rPr>
          <w:spacing w:val="-6"/>
          <w:sz w:val="28"/>
        </w:rPr>
        <w:t xml:space="preserve"> </w:t>
      </w:r>
      <w:r>
        <w:rPr>
          <w:sz w:val="28"/>
        </w:rPr>
        <w:t>test:</w:t>
      </w:r>
      <w:r>
        <w:rPr>
          <w:spacing w:val="-2"/>
          <w:sz w:val="28"/>
        </w:rPr>
        <w:t xml:space="preserve"> </w:t>
      </w:r>
      <w:r>
        <w:rPr>
          <w:sz w:val="28"/>
        </w:rPr>
        <w:t>This</w:t>
      </w:r>
      <w:r>
        <w:rPr>
          <w:spacing w:val="-2"/>
          <w:sz w:val="28"/>
        </w:rPr>
        <w:t xml:space="preserve"> </w:t>
      </w:r>
      <w:r>
        <w:rPr>
          <w:sz w:val="28"/>
        </w:rPr>
        <w:t>checks</w:t>
      </w:r>
      <w:r>
        <w:rPr>
          <w:spacing w:val="-2"/>
          <w:sz w:val="28"/>
        </w:rPr>
        <w:t xml:space="preserve"> </w:t>
      </w:r>
      <w:r>
        <w:rPr>
          <w:sz w:val="28"/>
        </w:rPr>
        <w:t>whether</w:t>
      </w:r>
      <w:r>
        <w:rPr>
          <w:rFonts w:hint="default"/>
          <w:sz w:val="28"/>
          <w:lang w:val="en-US"/>
        </w:rPr>
        <w:t xml:space="preserve"> the snake is at its maximum length</w:t>
      </w:r>
    </w:p>
    <w:p>
      <w:pPr>
        <w:pStyle w:val="13"/>
        <w:widowControl w:val="0"/>
        <w:numPr>
          <w:ilvl w:val="0"/>
          <w:numId w:val="0"/>
        </w:numPr>
        <w:tabs>
          <w:tab w:val="left" w:pos="1181"/>
        </w:tabs>
        <w:autoSpaceDE w:val="0"/>
        <w:autoSpaceDN w:val="0"/>
        <w:spacing w:before="1" w:after="0" w:line="240" w:lineRule="auto"/>
        <w:ind w:right="0" w:rightChars="0"/>
        <w:jc w:val="left"/>
        <w:rPr>
          <w:rFonts w:ascii="Wingdings" w:hAnsi="Wingdings"/>
          <w:sz w:val="28"/>
        </w:rPr>
      </w:pPr>
    </w:p>
    <w:p>
      <w:pPr>
        <w:pStyle w:val="13"/>
        <w:numPr>
          <w:ilvl w:val="2"/>
          <w:numId w:val="4"/>
        </w:numPr>
        <w:tabs>
          <w:tab w:val="left" w:pos="1181"/>
        </w:tabs>
        <w:spacing w:before="1" w:after="0" w:line="240" w:lineRule="auto"/>
        <w:ind w:left="1180" w:right="0" w:hanging="361"/>
        <w:jc w:val="left"/>
        <w:rPr>
          <w:rFonts w:ascii="Wingdings" w:hAnsi="Wingdings"/>
          <w:sz w:val="28"/>
        </w:rPr>
      </w:pPr>
      <w:r>
        <w:rPr>
          <w:sz w:val="28"/>
        </w:rPr>
        <w:t xml:space="preserve">Path cost: each action cost 1, so the path cost is number of </w:t>
      </w:r>
      <w:r>
        <w:rPr>
          <w:rFonts w:hint="default"/>
          <w:sz w:val="28"/>
          <w:lang w:val="en-US"/>
        </w:rPr>
        <w:t>actions taken</w:t>
      </w:r>
      <w:r>
        <w:rPr>
          <w:sz w:val="28"/>
        </w:rPr>
        <w:t>.</w:t>
      </w:r>
    </w:p>
    <w:p>
      <w:pPr>
        <w:rPr>
          <w:rFonts w:ascii="Wingdings" w:hAnsi="Wingdings"/>
          <w:sz w:val="28"/>
        </w:rPr>
      </w:pPr>
      <w:r>
        <w:rPr>
          <w:sz w:val="28"/>
        </w:rPr>
        <w:br w:type="page"/>
      </w:r>
    </w:p>
    <w:p>
      <w:pPr>
        <w:pStyle w:val="7"/>
        <w:spacing w:before="3"/>
        <w:ind w:left="0"/>
        <w:rPr>
          <w:sz w:val="24"/>
        </w:rPr>
      </w:pPr>
    </w:p>
    <w:p>
      <w:pPr>
        <w:pStyle w:val="3"/>
        <w:numPr>
          <w:ilvl w:val="0"/>
          <w:numId w:val="3"/>
        </w:numPr>
        <w:tabs>
          <w:tab w:val="left" w:pos="382"/>
        </w:tabs>
        <w:spacing w:before="0" w:after="0" w:line="240" w:lineRule="auto"/>
        <w:ind w:left="381" w:right="0" w:hanging="282"/>
        <w:jc w:val="left"/>
        <w:rPr>
          <w:color w:val="273139"/>
        </w:rPr>
      </w:pPr>
      <w:bookmarkStart w:id="12" w:name="_bookmark4"/>
      <w:bookmarkEnd w:id="12"/>
      <w:bookmarkStart w:id="13" w:name="3. Algorithm selection"/>
      <w:bookmarkEnd w:id="13"/>
      <w:bookmarkStart w:id="14" w:name="_bookmark4"/>
      <w:bookmarkEnd w:id="14"/>
      <w:r>
        <w:t>Algorithm</w:t>
      </w:r>
      <w:r>
        <w:rPr>
          <w:spacing w:val="-9"/>
        </w:rPr>
        <w:t xml:space="preserve"> </w:t>
      </w:r>
      <w:r>
        <w:t>selection</w:t>
      </w:r>
    </w:p>
    <w:p>
      <w:pPr>
        <w:pStyle w:val="7"/>
        <w:spacing w:before="168" w:line="276" w:lineRule="auto"/>
        <w:ind w:left="100" w:right="1568" w:firstLine="719"/>
      </w:pPr>
      <w:r>
        <w:t>For</w:t>
      </w:r>
      <w:r>
        <w:rPr>
          <w:spacing w:val="-4"/>
        </w:rPr>
        <w:t xml:space="preserve"> </w:t>
      </w:r>
      <w:r>
        <w:t>searching</w:t>
      </w:r>
      <w:r>
        <w:rPr>
          <w:spacing w:val="-2"/>
        </w:rPr>
        <w:t xml:space="preserve"> </w:t>
      </w:r>
      <w:r>
        <w:t>the</w:t>
      </w:r>
      <w:r>
        <w:rPr>
          <w:spacing w:val="-3"/>
        </w:rPr>
        <w:t xml:space="preserve"> </w:t>
      </w:r>
      <w:r>
        <w:t>shortest</w:t>
      </w:r>
      <w:r>
        <w:rPr>
          <w:spacing w:val="-6"/>
        </w:rPr>
        <w:t xml:space="preserve"> </w:t>
      </w:r>
      <w:r>
        <w:t>path,</w:t>
      </w:r>
      <w:r>
        <w:rPr>
          <w:spacing w:val="-3"/>
        </w:rPr>
        <w:t xml:space="preserve"> </w:t>
      </w:r>
      <w:r>
        <w:t>we</w:t>
      </w:r>
      <w:r>
        <w:rPr>
          <w:spacing w:val="-4"/>
        </w:rPr>
        <w:t xml:space="preserve"> </w:t>
      </w:r>
      <w:r>
        <w:t>apply</w:t>
      </w:r>
      <w:r>
        <w:rPr>
          <w:spacing w:val="-5"/>
        </w:rPr>
        <w:t xml:space="preserve"> </w:t>
      </w:r>
      <w:r>
        <w:t>two</w:t>
      </w:r>
      <w:r>
        <w:rPr>
          <w:spacing w:val="-2"/>
        </w:rPr>
        <w:t xml:space="preserve"> </w:t>
      </w:r>
      <w:r>
        <w:t>algorithms:</w:t>
      </w:r>
      <w:r>
        <w:rPr>
          <w:spacing w:val="-3"/>
        </w:rPr>
        <w:t xml:space="preserve"> </w:t>
      </w:r>
      <w:r>
        <w:t>A*</w:t>
      </w:r>
      <w:r>
        <w:rPr>
          <w:spacing w:val="-2"/>
        </w:rPr>
        <w:t xml:space="preserve"> </w:t>
      </w:r>
      <w:r>
        <w:t>searching</w:t>
      </w:r>
      <w:r>
        <w:rPr>
          <w:spacing w:val="-67"/>
        </w:rPr>
        <w:t xml:space="preserve"> </w:t>
      </w:r>
      <w:r>
        <w:t>algorithm</w:t>
      </w:r>
      <w:r>
        <w:rPr>
          <w:spacing w:val="-1"/>
        </w:rPr>
        <w:t xml:space="preserve"> </w:t>
      </w:r>
      <w:r>
        <w:t>and</w:t>
      </w:r>
      <w:r>
        <w:rPr>
          <w:spacing w:val="1"/>
        </w:rPr>
        <w:t xml:space="preserve"> </w:t>
      </w:r>
      <w:r>
        <w:t>Breadth first</w:t>
      </w:r>
      <w:r>
        <w:rPr>
          <w:spacing w:val="1"/>
        </w:rPr>
        <w:t xml:space="preserve"> </w:t>
      </w:r>
      <w:r>
        <w:t>search algorithm</w:t>
      </w:r>
      <w:r>
        <w:rPr>
          <w:spacing w:val="3"/>
        </w:rPr>
        <w:t xml:space="preserve"> </w:t>
      </w:r>
      <w:r>
        <w:t>(BFS).</w:t>
      </w:r>
    </w:p>
    <w:p>
      <w:pPr>
        <w:pStyle w:val="7"/>
        <w:tabs>
          <w:tab w:val="left" w:pos="10120"/>
        </w:tabs>
        <w:spacing w:before="1" w:line="276" w:lineRule="auto"/>
        <w:ind w:left="0" w:leftChars="0" w:right="850" w:rightChars="0" w:firstLine="817" w:firstLineChars="292"/>
        <w:rPr>
          <w:rFonts w:hint="default"/>
          <w:lang w:val="en-US"/>
        </w:rPr>
      </w:pPr>
      <w:r>
        <w:rPr>
          <w:rFonts w:hint="default"/>
          <w:lang w:val="en-US"/>
        </w:rPr>
        <w:t>For traversing we apply several methods to guarantee the snake's survival</w:t>
      </w:r>
    </w:p>
    <w:p>
      <w:pPr>
        <w:pStyle w:val="13"/>
        <w:numPr>
          <w:ilvl w:val="0"/>
          <w:numId w:val="8"/>
        </w:numPr>
        <w:tabs>
          <w:tab w:val="left" w:pos="1900"/>
          <w:tab w:val="left" w:pos="1901"/>
        </w:tabs>
        <w:spacing w:before="0" w:after="0" w:line="276" w:lineRule="auto"/>
        <w:ind w:left="1900" w:right="1618" w:hanging="360"/>
        <w:jc w:val="left"/>
        <w:rPr>
          <w:sz w:val="28"/>
        </w:rPr>
      </w:pPr>
      <w:r>
        <w:rPr>
          <w:sz w:val="28"/>
        </w:rPr>
        <w:t>BFS is one of the best algorithms to find the shortest path in</w:t>
      </w:r>
      <w:r>
        <w:rPr>
          <w:spacing w:val="1"/>
          <w:sz w:val="28"/>
        </w:rPr>
        <w:t xml:space="preserve"> </w:t>
      </w:r>
      <w:r>
        <w:rPr>
          <w:sz w:val="28"/>
        </w:rPr>
        <w:t>matrix</w:t>
      </w:r>
      <w:r>
        <w:rPr>
          <w:spacing w:val="-5"/>
          <w:sz w:val="28"/>
        </w:rPr>
        <w:t xml:space="preserve"> </w:t>
      </w:r>
      <w:r>
        <w:rPr>
          <w:sz w:val="28"/>
        </w:rPr>
        <w:t>problem.</w:t>
      </w:r>
      <w:r>
        <w:rPr>
          <w:spacing w:val="-6"/>
          <w:sz w:val="28"/>
        </w:rPr>
        <w:t xml:space="preserve"> </w:t>
      </w:r>
      <w:r>
        <w:rPr>
          <w:sz w:val="28"/>
        </w:rPr>
        <w:t>To</w:t>
      </w:r>
      <w:r>
        <w:rPr>
          <w:spacing w:val="-1"/>
          <w:sz w:val="28"/>
        </w:rPr>
        <w:t xml:space="preserve"> </w:t>
      </w:r>
      <w:r>
        <w:rPr>
          <w:sz w:val="28"/>
        </w:rPr>
        <w:t>find</w:t>
      </w:r>
      <w:r>
        <w:rPr>
          <w:spacing w:val="-5"/>
          <w:sz w:val="28"/>
        </w:rPr>
        <w:t xml:space="preserve"> </w:t>
      </w:r>
      <w:r>
        <w:rPr>
          <w:sz w:val="28"/>
        </w:rPr>
        <w:t>the</w:t>
      </w:r>
      <w:r>
        <w:rPr>
          <w:spacing w:val="-1"/>
          <w:sz w:val="28"/>
        </w:rPr>
        <w:t xml:space="preserve"> </w:t>
      </w:r>
      <w:r>
        <w:rPr>
          <w:sz w:val="28"/>
        </w:rPr>
        <w:t>shortest</w:t>
      </w:r>
      <w:r>
        <w:rPr>
          <w:spacing w:val="-5"/>
          <w:sz w:val="28"/>
        </w:rPr>
        <w:t xml:space="preserve"> </w:t>
      </w:r>
      <w:r>
        <w:rPr>
          <w:sz w:val="28"/>
        </w:rPr>
        <w:t>path,</w:t>
      </w:r>
      <w:r>
        <w:rPr>
          <w:spacing w:val="-3"/>
          <w:sz w:val="28"/>
        </w:rPr>
        <w:t xml:space="preserve"> </w:t>
      </w:r>
      <w:r>
        <w:rPr>
          <w:sz w:val="28"/>
        </w:rPr>
        <w:t>all</w:t>
      </w:r>
      <w:r>
        <w:rPr>
          <w:spacing w:val="-5"/>
          <w:sz w:val="28"/>
        </w:rPr>
        <w:t xml:space="preserve"> </w:t>
      </w:r>
      <w:r>
        <w:rPr>
          <w:sz w:val="28"/>
        </w:rPr>
        <w:t>you</w:t>
      </w:r>
      <w:r>
        <w:rPr>
          <w:spacing w:val="-1"/>
          <w:sz w:val="28"/>
        </w:rPr>
        <w:t xml:space="preserve"> </w:t>
      </w:r>
      <w:r>
        <w:rPr>
          <w:sz w:val="28"/>
        </w:rPr>
        <w:t>have</w:t>
      </w:r>
      <w:r>
        <w:rPr>
          <w:spacing w:val="-1"/>
          <w:sz w:val="28"/>
        </w:rPr>
        <w:t xml:space="preserve"> </w:t>
      </w:r>
      <w:r>
        <w:rPr>
          <w:sz w:val="28"/>
        </w:rPr>
        <w:t>to</w:t>
      </w:r>
      <w:r>
        <w:rPr>
          <w:spacing w:val="-1"/>
          <w:sz w:val="28"/>
        </w:rPr>
        <w:t xml:space="preserve"> </w:t>
      </w:r>
      <w:r>
        <w:rPr>
          <w:sz w:val="28"/>
        </w:rPr>
        <w:t>do</w:t>
      </w:r>
      <w:r>
        <w:rPr>
          <w:spacing w:val="-1"/>
          <w:sz w:val="28"/>
        </w:rPr>
        <w:t xml:space="preserve"> </w:t>
      </w:r>
      <w:r>
        <w:rPr>
          <w:sz w:val="28"/>
        </w:rPr>
        <w:t>is</w:t>
      </w:r>
      <w:r>
        <w:rPr>
          <w:spacing w:val="-67"/>
          <w:sz w:val="28"/>
        </w:rPr>
        <w:t xml:space="preserve"> </w:t>
      </w:r>
      <w:r>
        <w:rPr>
          <w:sz w:val="28"/>
        </w:rPr>
        <w:t>start from the source and perform a BFS and stop when you</w:t>
      </w:r>
      <w:r>
        <w:rPr>
          <w:spacing w:val="1"/>
          <w:sz w:val="28"/>
        </w:rPr>
        <w:t xml:space="preserve"> </w:t>
      </w:r>
      <w:r>
        <w:rPr>
          <w:sz w:val="28"/>
        </w:rPr>
        <w:t>found your destination. The only additional thing you need to</w:t>
      </w:r>
      <w:r>
        <w:rPr>
          <w:spacing w:val="1"/>
          <w:sz w:val="28"/>
        </w:rPr>
        <w:t xml:space="preserve"> </w:t>
      </w:r>
      <w:r>
        <w:rPr>
          <w:sz w:val="28"/>
        </w:rPr>
        <w:t>do is have an array previous[] which will store the previous</w:t>
      </w:r>
      <w:r>
        <w:rPr>
          <w:spacing w:val="1"/>
          <w:sz w:val="28"/>
        </w:rPr>
        <w:t xml:space="preserve"> </w:t>
      </w:r>
      <w:r>
        <w:rPr>
          <w:sz w:val="28"/>
        </w:rPr>
        <w:t>node</w:t>
      </w:r>
      <w:r>
        <w:rPr>
          <w:spacing w:val="-1"/>
          <w:sz w:val="28"/>
        </w:rPr>
        <w:t xml:space="preserve"> </w:t>
      </w:r>
      <w:r>
        <w:rPr>
          <w:sz w:val="28"/>
        </w:rPr>
        <w:t>for every</w:t>
      </w:r>
      <w:r>
        <w:rPr>
          <w:spacing w:val="1"/>
          <w:sz w:val="28"/>
        </w:rPr>
        <w:t xml:space="preserve"> </w:t>
      </w:r>
      <w:r>
        <w:rPr>
          <w:sz w:val="28"/>
        </w:rPr>
        <w:t>node</w:t>
      </w:r>
      <w:r>
        <w:rPr>
          <w:spacing w:val="-3"/>
          <w:sz w:val="28"/>
        </w:rPr>
        <w:t xml:space="preserve"> </w:t>
      </w:r>
      <w:r>
        <w:rPr>
          <w:sz w:val="28"/>
        </w:rPr>
        <w:t>visited.</w:t>
      </w:r>
    </w:p>
    <w:p>
      <w:pPr>
        <w:pStyle w:val="13"/>
        <w:numPr>
          <w:ilvl w:val="0"/>
          <w:numId w:val="8"/>
        </w:numPr>
        <w:tabs>
          <w:tab w:val="left" w:pos="1900"/>
          <w:tab w:val="left" w:pos="1901"/>
        </w:tabs>
        <w:spacing w:before="0" w:after="0" w:line="276" w:lineRule="auto"/>
        <w:ind w:left="1900" w:right="1417" w:hanging="360"/>
        <w:jc w:val="left"/>
        <w:rPr>
          <w:sz w:val="28"/>
        </w:rPr>
      </w:pPr>
      <w:r>
        <w:rPr>
          <w:sz w:val="28"/>
        </w:rPr>
        <w:t>A* searching algorithm is also one of the best algorithms to find</w:t>
      </w:r>
      <w:r>
        <w:rPr>
          <w:spacing w:val="-67"/>
          <w:sz w:val="28"/>
        </w:rPr>
        <w:t xml:space="preserve"> </w:t>
      </w:r>
      <w:r>
        <w:rPr>
          <w:sz w:val="28"/>
        </w:rPr>
        <w:t>the shortest path in matrix problem. This algorithm is complete</w:t>
      </w:r>
      <w:r>
        <w:rPr>
          <w:spacing w:val="1"/>
          <w:sz w:val="28"/>
        </w:rPr>
        <w:t xml:space="preserve"> </w:t>
      </w:r>
      <w:r>
        <w:rPr>
          <w:sz w:val="28"/>
        </w:rPr>
        <w:t>and optimal. Besides, the heuristic function in this problem is</w:t>
      </w:r>
      <w:r>
        <w:rPr>
          <w:spacing w:val="1"/>
          <w:sz w:val="28"/>
        </w:rPr>
        <w:t xml:space="preserve"> </w:t>
      </w:r>
      <w:r>
        <w:rPr>
          <w:sz w:val="28"/>
        </w:rPr>
        <w:t>quite clear</w:t>
      </w:r>
      <w:r>
        <w:rPr>
          <w:rFonts w:hint="default"/>
          <w:sz w:val="28"/>
          <w:lang w:val="en-US"/>
        </w:rPr>
        <w:t>, which is the Manhattan distance (the sum of absolute differences between two point coordinates)</w:t>
      </w:r>
      <w:r>
        <w:rPr>
          <w:sz w:val="28"/>
        </w:rPr>
        <w:t>.</w:t>
      </w:r>
      <w:r>
        <w:rPr>
          <w:rFonts w:hint="default"/>
          <w:sz w:val="28"/>
          <w:lang w:val="en-US"/>
        </w:rPr>
        <w:t xml:space="preserve"> </w:t>
      </w:r>
    </w:p>
    <w:p>
      <w:pPr>
        <w:pStyle w:val="13"/>
        <w:numPr>
          <w:ilvl w:val="0"/>
          <w:numId w:val="8"/>
        </w:numPr>
        <w:tabs>
          <w:tab w:val="left" w:pos="1900"/>
          <w:tab w:val="left" w:pos="1901"/>
        </w:tabs>
        <w:spacing w:before="0" w:after="0" w:line="276" w:lineRule="auto"/>
        <w:ind w:left="1900" w:right="1417" w:hanging="360"/>
        <w:jc w:val="left"/>
        <w:rPr>
          <w:sz w:val="28"/>
        </w:rPr>
      </w:pPr>
      <w:r>
        <w:rPr>
          <w:rFonts w:hint="default"/>
          <w:sz w:val="28"/>
        </w:rPr>
        <w:t>Combining A* search(or BFS) algorithm with DFS algorithm, we can find the shortest path and traverse through every single cell in the matrix.</w:t>
      </w:r>
    </w:p>
    <w:p>
      <w:pPr>
        <w:pStyle w:val="13"/>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r>
        <w:rPr>
          <w:rFonts w:hint="default"/>
          <w:sz w:val="28"/>
          <w:lang w:val="en-US"/>
        </w:rPr>
        <w:tab/>
      </w:r>
    </w:p>
    <w:p>
      <w:pPr>
        <w:pStyle w:val="13"/>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3"/>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3"/>
        <w:widowControl w:val="0"/>
        <w:numPr>
          <w:ilvl w:val="0"/>
          <w:numId w:val="0"/>
        </w:numPr>
        <w:tabs>
          <w:tab w:val="left" w:pos="1900"/>
          <w:tab w:val="left" w:pos="1901"/>
        </w:tabs>
        <w:autoSpaceDE w:val="0"/>
        <w:autoSpaceDN w:val="0"/>
        <w:spacing w:before="0" w:after="0" w:line="276" w:lineRule="auto"/>
        <w:ind w:right="1417" w:rightChars="0"/>
        <w:jc w:val="left"/>
        <w:rPr>
          <w:rFonts w:hint="default"/>
          <w:sz w:val="28"/>
          <w:lang w:val="en-US"/>
        </w:rPr>
      </w:pPr>
    </w:p>
    <w:p>
      <w:pPr>
        <w:pStyle w:val="13"/>
        <w:widowControl w:val="0"/>
        <w:numPr>
          <w:ilvl w:val="0"/>
          <w:numId w:val="0"/>
        </w:numPr>
        <w:tabs>
          <w:tab w:val="left" w:pos="1900"/>
          <w:tab w:val="left" w:pos="1901"/>
        </w:tabs>
        <w:autoSpaceDE w:val="0"/>
        <w:autoSpaceDN w:val="0"/>
        <w:spacing w:before="0" w:after="0" w:line="276" w:lineRule="auto"/>
        <w:ind w:right="1417" w:rightChars="0"/>
        <w:jc w:val="center"/>
        <w:rPr>
          <w:rFonts w:hint="default"/>
          <w:sz w:val="28"/>
          <w:lang w:val="en-US"/>
        </w:rPr>
      </w:pPr>
      <w:r>
        <w:rPr>
          <w:sz w:val="20"/>
        </w:rPr>
        <w:drawing>
          <wp:inline distT="0" distB="0" distL="0" distR="0">
            <wp:extent cx="3916045" cy="1943100"/>
            <wp:effectExtent l="0" t="0" r="635" b="762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7" cstate="print"/>
                    <a:stretch>
                      <a:fillRect/>
                    </a:stretch>
                  </pic:blipFill>
                  <pic:spPr>
                    <a:xfrm>
                      <a:off x="0" y="0"/>
                      <a:ext cx="3916679" cy="1943100"/>
                    </a:xfrm>
                    <a:prstGeom prst="rect">
                      <a:avLst/>
                    </a:prstGeom>
                  </pic:spPr>
                </pic:pic>
              </a:graphicData>
            </a:graphic>
          </wp:inline>
        </w:drawing>
      </w:r>
    </w:p>
    <w:p>
      <w:pPr>
        <w:spacing w:after="0" w:line="276" w:lineRule="auto"/>
        <w:jc w:val="left"/>
        <w:rPr>
          <w:sz w:val="28"/>
        </w:rPr>
      </w:pPr>
    </w:p>
    <w:p>
      <w:pPr>
        <w:spacing w:after="0" w:line="276" w:lineRule="auto"/>
        <w:jc w:val="left"/>
        <w:rPr>
          <w:sz w:val="28"/>
        </w:rPr>
      </w:pPr>
    </w:p>
    <w:p>
      <w:pPr>
        <w:spacing w:after="0" w:line="276" w:lineRule="auto"/>
        <w:jc w:val="left"/>
        <w:rPr>
          <w:sz w:val="28"/>
        </w:rPr>
      </w:pPr>
    </w:p>
    <w:p>
      <w:pPr>
        <w:spacing w:after="0" w:line="276" w:lineRule="auto"/>
        <w:jc w:val="left"/>
        <w:rPr>
          <w:rFonts w:hint="default"/>
          <w:sz w:val="28"/>
          <w:lang w:val="en-US"/>
        </w:rPr>
        <w:sectPr>
          <w:pgSz w:w="11910" w:h="16840"/>
          <w:pgMar w:top="1360" w:right="40" w:bottom="280" w:left="1340" w:header="720" w:footer="720" w:gutter="0"/>
          <w:cols w:space="720" w:num="1"/>
        </w:sectPr>
      </w:pPr>
      <w:r>
        <w:rPr>
          <w:rFonts w:hint="default"/>
          <w:sz w:val="28"/>
          <w:lang w:val="en-US"/>
        </w:rPr>
        <w:tab/>
      </w:r>
      <w:r>
        <w:rPr>
          <w:rFonts w:hint="default"/>
          <w:sz w:val="28"/>
          <w:lang w:val="en-US"/>
        </w:rPr>
        <w:tab/>
      </w:r>
    </w:p>
    <w:p>
      <w:pPr>
        <w:pStyle w:val="7"/>
        <w:ind w:left="1524"/>
        <w:rPr>
          <w:sz w:val="20"/>
        </w:rPr>
      </w:pPr>
    </w:p>
    <w:p>
      <w:pPr>
        <w:pStyle w:val="4"/>
        <w:numPr>
          <w:ilvl w:val="1"/>
          <w:numId w:val="9"/>
        </w:numPr>
        <w:tabs>
          <w:tab w:val="left" w:pos="593"/>
        </w:tabs>
        <w:spacing w:before="120" w:after="0" w:line="516" w:lineRule="auto"/>
        <w:ind w:left="100" w:right="7040" w:firstLine="69"/>
        <w:jc w:val="both"/>
      </w:pPr>
      <w:r>
        <w:drawing>
          <wp:anchor distT="0" distB="0" distL="0" distR="0" simplePos="0" relativeHeight="251659264" behindDoc="0" locked="0" layoutInCell="1" allowOverlap="1">
            <wp:simplePos x="0" y="0"/>
            <wp:positionH relativeFrom="page">
              <wp:posOffset>3596640</wp:posOffset>
            </wp:positionH>
            <wp:positionV relativeFrom="paragraph">
              <wp:posOffset>523875</wp:posOffset>
            </wp:positionV>
            <wp:extent cx="3550920" cy="4389120"/>
            <wp:effectExtent l="0" t="0" r="0" b="0"/>
            <wp:wrapSquare wrapText="bothSides"/>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pic:cNvPicPr>
                  </pic:nvPicPr>
                  <pic:blipFill>
                    <a:blip r:embed="rId8" cstate="print"/>
                    <a:stretch>
                      <a:fillRect/>
                    </a:stretch>
                  </pic:blipFill>
                  <pic:spPr>
                    <a:xfrm>
                      <a:off x="0" y="0"/>
                      <a:ext cx="3550919" cy="4389120"/>
                    </a:xfrm>
                    <a:prstGeom prst="rect">
                      <a:avLst/>
                    </a:prstGeom>
                  </pic:spPr>
                </pic:pic>
              </a:graphicData>
            </a:graphic>
          </wp:anchor>
        </w:drawing>
      </w:r>
      <w:bookmarkStart w:id="15" w:name="3.1 Algorithm for searching:"/>
      <w:bookmarkEnd w:id="15"/>
      <w:bookmarkStart w:id="16" w:name="_bookmark5"/>
      <w:bookmarkEnd w:id="16"/>
      <w:bookmarkStart w:id="17" w:name="_bookmark5"/>
      <w:bookmarkEnd w:id="17"/>
      <w:r>
        <w:t>Algorithm for searching:</w:t>
      </w:r>
      <w:r>
        <w:rPr>
          <w:spacing w:val="-67"/>
        </w:rPr>
        <w:t xml:space="preserve"> </w:t>
      </w:r>
      <w:bookmarkStart w:id="18" w:name="3.1.1 A* Search Algorithm"/>
      <w:bookmarkEnd w:id="18"/>
      <w:r>
        <w:rPr>
          <w:u w:val="thick"/>
        </w:rPr>
        <w:t>3.1.1</w:t>
      </w:r>
      <w:r>
        <w:rPr>
          <w:spacing w:val="-1"/>
          <w:u w:val="thick"/>
        </w:rPr>
        <w:t xml:space="preserve"> </w:t>
      </w:r>
      <w:r>
        <w:rPr>
          <w:u w:val="thick"/>
        </w:rPr>
        <w:t>A*</w:t>
      </w:r>
      <w:r>
        <w:rPr>
          <w:spacing w:val="-1"/>
          <w:u w:val="thick"/>
        </w:rPr>
        <w:t xml:space="preserve"> </w:t>
      </w:r>
      <w:r>
        <w:rPr>
          <w:u w:val="thick"/>
        </w:rPr>
        <w:t>Search</w:t>
      </w:r>
      <w:r>
        <w:rPr>
          <w:spacing w:val="-2"/>
          <w:u w:val="thick"/>
        </w:rPr>
        <w:t xml:space="preserve"> </w:t>
      </w:r>
      <w:r>
        <w:rPr>
          <w:u w:val="thick"/>
        </w:rPr>
        <w:t>Algorithm</w:t>
      </w:r>
    </w:p>
    <w:p>
      <w:pPr>
        <w:pStyle w:val="7"/>
        <w:spacing w:before="128" w:line="276" w:lineRule="auto"/>
        <w:ind w:left="100" w:right="6511" w:firstLine="719"/>
        <w:jc w:val="both"/>
      </w:pPr>
      <w:bookmarkStart w:id="19" w:name="_bookmark6"/>
      <w:bookmarkEnd w:id="19"/>
      <w:r>
        <w:t>We apply the A* search into</w:t>
      </w:r>
      <w:r>
        <w:rPr>
          <w:spacing w:val="-67"/>
        </w:rPr>
        <w:t xml:space="preserve"> </w:t>
      </w:r>
      <w:r>
        <w:t>this</w:t>
      </w:r>
      <w:r>
        <w:rPr>
          <w:spacing w:val="-4"/>
        </w:rPr>
        <w:t xml:space="preserve"> </w:t>
      </w:r>
      <w:r>
        <w:t>problem:</w:t>
      </w:r>
    </w:p>
    <w:p>
      <w:pPr>
        <w:pStyle w:val="13"/>
        <w:numPr>
          <w:ilvl w:val="2"/>
          <w:numId w:val="9"/>
        </w:numPr>
        <w:tabs>
          <w:tab w:val="left" w:pos="1181"/>
        </w:tabs>
        <w:spacing w:before="0" w:after="0" w:line="276" w:lineRule="auto"/>
        <w:ind w:left="1180" w:right="6423" w:hanging="360"/>
        <w:jc w:val="left"/>
        <w:rPr>
          <w:sz w:val="28"/>
        </w:rPr>
      </w:pPr>
      <w:r>
        <w:rPr>
          <w:color w:val="273139"/>
          <w:sz w:val="28"/>
        </w:rPr>
        <w:t>Consider a square grid</w:t>
      </w:r>
      <w:r>
        <w:rPr>
          <w:color w:val="273139"/>
          <w:spacing w:val="1"/>
          <w:sz w:val="28"/>
        </w:rPr>
        <w:t xml:space="preserve"> </w:t>
      </w:r>
      <w:r>
        <w:rPr>
          <w:color w:val="273139"/>
          <w:sz w:val="28"/>
        </w:rPr>
        <w:t>having many obstacles</w:t>
      </w:r>
      <w:r>
        <w:rPr>
          <w:color w:val="273139"/>
          <w:spacing w:val="1"/>
          <w:sz w:val="28"/>
        </w:rPr>
        <w:t xml:space="preserve"> </w:t>
      </w:r>
      <w:r>
        <w:rPr>
          <w:color w:val="273139"/>
          <w:sz w:val="28"/>
        </w:rPr>
        <w:t>and we are given</w:t>
      </w:r>
      <w:r>
        <w:rPr>
          <w:color w:val="273139"/>
          <w:spacing w:val="1"/>
          <w:sz w:val="28"/>
        </w:rPr>
        <w:t xml:space="preserve"> </w:t>
      </w:r>
      <w:r>
        <w:rPr>
          <w:color w:val="273139"/>
          <w:sz w:val="28"/>
        </w:rPr>
        <w:t>a</w:t>
      </w:r>
      <w:r>
        <w:rPr>
          <w:color w:val="273139"/>
          <w:spacing w:val="1"/>
          <w:sz w:val="28"/>
        </w:rPr>
        <w:t xml:space="preserve"> </w:t>
      </w:r>
      <w:r>
        <w:rPr>
          <w:color w:val="273139"/>
          <w:sz w:val="28"/>
        </w:rPr>
        <w:t>starting cell and a target</w:t>
      </w:r>
      <w:r>
        <w:rPr>
          <w:color w:val="273139"/>
          <w:spacing w:val="1"/>
          <w:sz w:val="28"/>
        </w:rPr>
        <w:t xml:space="preserve"> </w:t>
      </w:r>
      <w:r>
        <w:rPr>
          <w:color w:val="273139"/>
          <w:sz w:val="28"/>
        </w:rPr>
        <w:t>cell. We want to reach the</w:t>
      </w:r>
      <w:r>
        <w:rPr>
          <w:color w:val="273139"/>
          <w:spacing w:val="-67"/>
          <w:sz w:val="28"/>
        </w:rPr>
        <w:t xml:space="preserve"> </w:t>
      </w:r>
      <w:r>
        <w:rPr>
          <w:color w:val="273139"/>
          <w:sz w:val="28"/>
        </w:rPr>
        <w:t>target cell (if possible)</w:t>
      </w:r>
      <w:r>
        <w:rPr>
          <w:color w:val="273139"/>
          <w:spacing w:val="1"/>
          <w:sz w:val="28"/>
        </w:rPr>
        <w:t xml:space="preserve"> </w:t>
      </w:r>
      <w:r>
        <w:rPr>
          <w:color w:val="273139"/>
          <w:sz w:val="28"/>
        </w:rPr>
        <w:t>from the starting cell as</w:t>
      </w:r>
      <w:r>
        <w:rPr>
          <w:color w:val="273139"/>
          <w:spacing w:val="1"/>
          <w:sz w:val="28"/>
        </w:rPr>
        <w:t xml:space="preserve"> </w:t>
      </w:r>
      <w:r>
        <w:rPr>
          <w:color w:val="273139"/>
          <w:sz w:val="28"/>
        </w:rPr>
        <w:t>quickly as possible. So</w:t>
      </w:r>
      <w:r>
        <w:rPr>
          <w:color w:val="273139"/>
          <w:spacing w:val="1"/>
          <w:sz w:val="28"/>
        </w:rPr>
        <w:t xml:space="preserve"> </w:t>
      </w:r>
      <w:r>
        <w:rPr>
          <w:color w:val="273139"/>
          <w:sz w:val="28"/>
        </w:rPr>
        <w:t>here we use A* Search</w:t>
      </w:r>
      <w:r>
        <w:rPr>
          <w:color w:val="273139"/>
          <w:spacing w:val="1"/>
          <w:sz w:val="28"/>
        </w:rPr>
        <w:t xml:space="preserve"> </w:t>
      </w:r>
      <w:r>
        <w:rPr>
          <w:color w:val="273139"/>
          <w:sz w:val="28"/>
        </w:rPr>
        <w:t>Algorithm.</w:t>
      </w:r>
    </w:p>
    <w:p>
      <w:pPr>
        <w:pStyle w:val="13"/>
        <w:numPr>
          <w:ilvl w:val="2"/>
          <w:numId w:val="9"/>
        </w:numPr>
        <w:tabs>
          <w:tab w:val="left" w:pos="1181"/>
        </w:tabs>
        <w:spacing w:before="0" w:after="0" w:line="276" w:lineRule="auto"/>
        <w:ind w:left="1180" w:right="1730" w:rightChars="0" w:hanging="360"/>
        <w:jc w:val="left"/>
        <w:rPr>
          <w:sz w:val="28"/>
        </w:rPr>
      </w:pPr>
      <w:r>
        <w:rPr>
          <w:sz w:val="28"/>
        </w:rPr>
        <w:t>The heuristic function in</w:t>
      </w:r>
      <w:r>
        <w:rPr>
          <w:spacing w:val="-68"/>
          <w:sz w:val="28"/>
        </w:rPr>
        <w:t xml:space="preserve"> </w:t>
      </w:r>
      <w:r>
        <w:rPr>
          <w:sz w:val="28"/>
        </w:rPr>
        <w:t>this algorithm is the</w:t>
      </w:r>
      <w:r>
        <w:rPr>
          <w:spacing w:val="1"/>
          <w:sz w:val="28"/>
        </w:rPr>
        <w:t xml:space="preserve"> </w:t>
      </w:r>
      <w:r>
        <w:rPr>
          <w:sz w:val="28"/>
        </w:rPr>
        <w:t>Manhattan distance (the</w:t>
      </w:r>
      <w:r>
        <w:rPr>
          <w:spacing w:val="1"/>
          <w:sz w:val="28"/>
        </w:rPr>
        <w:t xml:space="preserve"> </w:t>
      </w:r>
      <w:r>
        <w:rPr>
          <w:sz w:val="28"/>
        </w:rPr>
        <w:t>sum</w:t>
      </w:r>
      <w:r>
        <w:rPr>
          <w:spacing w:val="-1"/>
          <w:sz w:val="28"/>
        </w:rPr>
        <w:t xml:space="preserve"> </w:t>
      </w:r>
      <w:r>
        <w:rPr>
          <w:sz w:val="28"/>
        </w:rPr>
        <w:t>of</w:t>
      </w:r>
      <w:r>
        <w:rPr>
          <w:spacing w:val="-3"/>
          <w:sz w:val="28"/>
        </w:rPr>
        <w:t xml:space="preserve"> </w:t>
      </w:r>
      <w:r>
        <w:rPr>
          <w:sz w:val="28"/>
        </w:rPr>
        <w:t>the</w:t>
      </w:r>
      <w:r>
        <w:rPr>
          <w:spacing w:val="-1"/>
          <w:sz w:val="28"/>
        </w:rPr>
        <w:t xml:space="preserve"> </w:t>
      </w:r>
      <w:r>
        <w:rPr>
          <w:sz w:val="28"/>
        </w:rPr>
        <w:t>absolute</w:t>
      </w:r>
      <w:r>
        <w:rPr>
          <w:rFonts w:hint="default"/>
          <w:sz w:val="28"/>
          <w:lang w:val="en-US"/>
        </w:rPr>
        <w:t xml:space="preserve"> differences between coordinates of two points) of the point considered. (For example, the Manhattan distance between (x1,y1) and (x2,y2) is |x1 - x2| + |y1 - y2|)</w:t>
      </w:r>
    </w:p>
    <w:p>
      <w:pPr>
        <w:pStyle w:val="13"/>
        <w:numPr>
          <w:ilvl w:val="2"/>
          <w:numId w:val="9"/>
        </w:numPr>
        <w:tabs>
          <w:tab w:val="left" w:pos="1181"/>
        </w:tabs>
        <w:spacing w:before="1" w:after="0" w:line="240" w:lineRule="auto"/>
        <w:ind w:left="1180" w:right="0" w:hanging="361"/>
        <w:jc w:val="left"/>
        <w:rPr>
          <w:sz w:val="28"/>
        </w:rPr>
      </w:pPr>
      <w:r>
        <w:rPr>
          <w:sz w:val="28"/>
        </w:rPr>
        <w:t>The</w:t>
      </w:r>
      <w:r>
        <w:rPr>
          <w:spacing w:val="-3"/>
          <w:sz w:val="28"/>
        </w:rPr>
        <w:t xml:space="preserve"> </w:t>
      </w:r>
      <w:r>
        <w:rPr>
          <w:sz w:val="28"/>
        </w:rPr>
        <w:t>reason</w:t>
      </w:r>
      <w:r>
        <w:rPr>
          <w:spacing w:val="-6"/>
          <w:sz w:val="28"/>
        </w:rPr>
        <w:t xml:space="preserve"> </w:t>
      </w:r>
      <w:r>
        <w:rPr>
          <w:sz w:val="28"/>
        </w:rPr>
        <w:t>we</w:t>
      </w:r>
      <w:r>
        <w:rPr>
          <w:spacing w:val="-3"/>
          <w:sz w:val="28"/>
        </w:rPr>
        <w:t xml:space="preserve"> </w:t>
      </w:r>
      <w:r>
        <w:rPr>
          <w:sz w:val="28"/>
        </w:rPr>
        <w:t>use</w:t>
      </w:r>
      <w:r>
        <w:rPr>
          <w:spacing w:val="-3"/>
          <w:sz w:val="28"/>
        </w:rPr>
        <w:t xml:space="preserve"> </w:t>
      </w:r>
      <w:r>
        <w:rPr>
          <w:sz w:val="28"/>
        </w:rPr>
        <w:t>Manhattan</w:t>
      </w:r>
      <w:r>
        <w:rPr>
          <w:spacing w:val="-1"/>
          <w:sz w:val="28"/>
        </w:rPr>
        <w:t xml:space="preserve"> </w:t>
      </w:r>
      <w:r>
        <w:rPr>
          <w:sz w:val="28"/>
        </w:rPr>
        <w:t>distance:</w:t>
      </w:r>
    </w:p>
    <w:p>
      <w:pPr>
        <w:pStyle w:val="13"/>
        <w:numPr>
          <w:ilvl w:val="3"/>
          <w:numId w:val="9"/>
        </w:numPr>
        <w:tabs>
          <w:tab w:val="left" w:pos="1900"/>
          <w:tab w:val="left" w:pos="1901"/>
        </w:tabs>
        <w:spacing w:before="49" w:after="0" w:line="240" w:lineRule="auto"/>
        <w:ind w:left="1900" w:right="0" w:hanging="361"/>
        <w:jc w:val="left"/>
        <w:rPr>
          <w:sz w:val="28"/>
        </w:rPr>
      </w:pPr>
      <w:r>
        <w:rPr>
          <w:sz w:val="28"/>
        </w:rPr>
        <w:t>It</w:t>
      </w:r>
      <w:r>
        <w:rPr>
          <w:spacing w:val="-1"/>
          <w:sz w:val="28"/>
        </w:rPr>
        <w:t xml:space="preserve"> </w:t>
      </w:r>
      <w:r>
        <w:rPr>
          <w:sz w:val="28"/>
        </w:rPr>
        <w:t>is</w:t>
      </w:r>
      <w:r>
        <w:rPr>
          <w:spacing w:val="-1"/>
          <w:sz w:val="28"/>
        </w:rPr>
        <w:t xml:space="preserve"> </w:t>
      </w:r>
      <w:r>
        <w:rPr>
          <w:sz w:val="28"/>
        </w:rPr>
        <w:t>admissible.</w:t>
      </w:r>
    </w:p>
    <w:p>
      <w:pPr>
        <w:pStyle w:val="13"/>
        <w:numPr>
          <w:ilvl w:val="3"/>
          <w:numId w:val="9"/>
        </w:numPr>
        <w:tabs>
          <w:tab w:val="left" w:pos="1900"/>
          <w:tab w:val="left" w:pos="1901"/>
        </w:tabs>
        <w:spacing w:before="48" w:after="0" w:line="273" w:lineRule="auto"/>
        <w:ind w:left="1900" w:right="1469" w:hanging="360"/>
        <w:jc w:val="left"/>
        <w:rPr>
          <w:sz w:val="28"/>
        </w:rPr>
      </w:pPr>
      <w:r>
        <w:rPr>
          <w:color w:val="222529"/>
          <w:sz w:val="28"/>
        </w:rPr>
        <w:t>Since we can only move the blocks 1 at a time and in only one</w:t>
      </w:r>
      <w:r>
        <w:rPr>
          <w:color w:val="222529"/>
          <w:spacing w:val="1"/>
          <w:sz w:val="28"/>
        </w:rPr>
        <w:t xml:space="preserve"> </w:t>
      </w:r>
      <w:r>
        <w:rPr>
          <w:color w:val="222529"/>
          <w:sz w:val="28"/>
        </w:rPr>
        <w:t>of 4 directions (</w:t>
      </w:r>
      <w:r>
        <w:rPr>
          <w:color w:val="273139"/>
          <w:sz w:val="28"/>
        </w:rPr>
        <w:t>right, left, top, bottom</w:t>
      </w:r>
      <w:r>
        <w:rPr>
          <w:color w:val="222529"/>
          <w:sz w:val="28"/>
        </w:rPr>
        <w:t>), the optimal scenario for</w:t>
      </w:r>
      <w:r>
        <w:rPr>
          <w:color w:val="222529"/>
          <w:spacing w:val="-67"/>
          <w:sz w:val="28"/>
        </w:rPr>
        <w:t xml:space="preserve"> </w:t>
      </w:r>
      <w:r>
        <w:rPr>
          <w:color w:val="222529"/>
          <w:sz w:val="28"/>
        </w:rPr>
        <w:t>each block is that it has a clear, unobstructed path to its goal</w:t>
      </w:r>
      <w:r>
        <w:rPr>
          <w:color w:val="222529"/>
          <w:spacing w:val="1"/>
          <w:sz w:val="28"/>
        </w:rPr>
        <w:t xml:space="preserve"> </w:t>
      </w:r>
      <w:r>
        <w:rPr>
          <w:color w:val="222529"/>
          <w:sz w:val="28"/>
        </w:rPr>
        <w:t>state.</w:t>
      </w:r>
    </w:p>
    <w:p>
      <w:pPr>
        <w:pStyle w:val="13"/>
        <w:numPr>
          <w:ilvl w:val="0"/>
          <w:numId w:val="0"/>
        </w:numPr>
        <w:tabs>
          <w:tab w:val="left" w:pos="1181"/>
        </w:tabs>
        <w:spacing w:before="0" w:after="0" w:line="276" w:lineRule="auto"/>
        <w:ind w:left="820" w:leftChars="0" w:right="1730" w:rightChars="0"/>
        <w:jc w:val="left"/>
        <w:rPr>
          <w:sz w:val="28"/>
        </w:rPr>
      </w:pPr>
    </w:p>
    <w:p>
      <w:pPr>
        <w:spacing w:after="0" w:line="276" w:lineRule="auto"/>
        <w:jc w:val="left"/>
        <w:rPr>
          <w:sz w:val="28"/>
        </w:rPr>
      </w:pPr>
    </w:p>
    <w:p>
      <w:pPr>
        <w:spacing w:after="0" w:line="276" w:lineRule="auto"/>
        <w:jc w:val="left"/>
        <w:rPr>
          <w:sz w:val="28"/>
        </w:rPr>
        <w:sectPr>
          <w:pgSz w:w="11910" w:h="16840"/>
          <w:pgMar w:top="1420" w:right="40" w:bottom="280" w:left="1340" w:header="720" w:footer="720" w:gutter="0"/>
          <w:cols w:space="720" w:num="1"/>
        </w:sectPr>
      </w:pPr>
    </w:p>
    <w:p>
      <w:pPr>
        <w:pStyle w:val="7"/>
        <w:spacing w:before="11"/>
        <w:ind w:left="0"/>
        <w:rPr>
          <w:sz w:val="30"/>
          <w:u w:val="thick" w:color="auto"/>
        </w:rPr>
      </w:pPr>
    </w:p>
    <w:p>
      <w:pPr>
        <w:pStyle w:val="4"/>
        <w:numPr>
          <w:ilvl w:val="0"/>
          <w:numId w:val="0"/>
        </w:numPr>
        <w:tabs>
          <w:tab w:val="left" w:pos="732"/>
        </w:tabs>
        <w:spacing w:before="0" w:after="0" w:line="240" w:lineRule="auto"/>
        <w:ind w:left="100" w:leftChars="0" w:right="0" w:rightChars="0"/>
        <w:jc w:val="left"/>
        <w:rPr>
          <w:u w:val="thick" w:color="auto"/>
        </w:rPr>
      </w:pPr>
      <w:bookmarkStart w:id="20" w:name="_bookmark7"/>
      <w:bookmarkEnd w:id="20"/>
      <w:bookmarkStart w:id="21" w:name="_bookmark7"/>
      <w:bookmarkEnd w:id="21"/>
      <w:bookmarkStart w:id="22" w:name="3.1.2 Breadth First Search(BFS)"/>
      <w:bookmarkEnd w:id="22"/>
      <w:r>
        <w:rPr>
          <w:rFonts w:hint="default"/>
          <w:color w:val="434343"/>
          <w:u w:val="thick" w:color="auto"/>
          <w:lang w:val="en-US"/>
        </w:rPr>
        <w:t xml:space="preserve">3.1.2 </w:t>
      </w:r>
      <w:r>
        <w:rPr>
          <w:color w:val="434343"/>
          <w:u w:val="thick" w:color="auto"/>
        </w:rPr>
        <w:t>Breadth</w:t>
      </w:r>
      <w:r>
        <w:rPr>
          <w:color w:val="434343"/>
          <w:spacing w:val="-6"/>
          <w:u w:val="thick" w:color="auto"/>
        </w:rPr>
        <w:t xml:space="preserve"> </w:t>
      </w:r>
      <w:r>
        <w:rPr>
          <w:color w:val="434343"/>
          <w:u w:val="thick" w:color="auto"/>
        </w:rPr>
        <w:t>First</w:t>
      </w:r>
      <w:r>
        <w:rPr>
          <w:color w:val="434343"/>
          <w:spacing w:val="-5"/>
          <w:u w:val="thick" w:color="auto"/>
        </w:rPr>
        <w:t xml:space="preserve"> </w:t>
      </w:r>
      <w:r>
        <w:rPr>
          <w:color w:val="434343"/>
          <w:u w:val="thick" w:color="auto"/>
        </w:rPr>
        <w:t>Search(BFS)</w:t>
      </w:r>
    </w:p>
    <w:p>
      <w:pPr>
        <w:pStyle w:val="7"/>
        <w:spacing w:before="2"/>
        <w:ind w:left="0"/>
        <w:rPr>
          <w:b/>
          <w:i/>
          <w:sz w:val="43"/>
        </w:rPr>
      </w:pPr>
    </w:p>
    <w:p>
      <w:pPr>
        <w:pStyle w:val="7"/>
        <w:spacing w:line="276" w:lineRule="auto"/>
        <w:ind w:left="100" w:right="6649" w:firstLine="719"/>
      </w:pPr>
      <w:r>
        <w:drawing>
          <wp:anchor distT="0" distB="0" distL="0" distR="0" simplePos="0" relativeHeight="251660288" behindDoc="0" locked="0" layoutInCell="1" allowOverlap="1">
            <wp:simplePos x="0" y="0"/>
            <wp:positionH relativeFrom="page">
              <wp:posOffset>3787140</wp:posOffset>
            </wp:positionH>
            <wp:positionV relativeFrom="paragraph">
              <wp:posOffset>-83185</wp:posOffset>
            </wp:positionV>
            <wp:extent cx="3676015" cy="4785360"/>
            <wp:effectExtent l="0" t="0" r="0" b="0"/>
            <wp:wrapNone/>
            <wp:docPr id="9" name="image6.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Text  Description automatically generated"/>
                    <pic:cNvPicPr>
                      <a:picLocks noChangeAspect="1"/>
                    </pic:cNvPicPr>
                  </pic:nvPicPr>
                  <pic:blipFill>
                    <a:blip r:embed="rId9" cstate="print"/>
                    <a:stretch>
                      <a:fillRect/>
                    </a:stretch>
                  </pic:blipFill>
                  <pic:spPr>
                    <a:xfrm>
                      <a:off x="0" y="0"/>
                      <a:ext cx="3675969" cy="4785359"/>
                    </a:xfrm>
                    <a:prstGeom prst="rect">
                      <a:avLst/>
                    </a:prstGeom>
                  </pic:spPr>
                </pic:pic>
              </a:graphicData>
            </a:graphic>
          </wp:anchor>
        </w:drawing>
      </w:r>
      <w:r>
        <w:t>We apply the BFS into this</w:t>
      </w:r>
      <w:r>
        <w:rPr>
          <w:spacing w:val="-67"/>
        </w:rPr>
        <w:t xml:space="preserve"> </w:t>
      </w:r>
      <w:r>
        <w:t>problem:</w:t>
      </w:r>
    </w:p>
    <w:p>
      <w:pPr>
        <w:pStyle w:val="13"/>
        <w:numPr>
          <w:ilvl w:val="3"/>
          <w:numId w:val="10"/>
        </w:numPr>
        <w:tabs>
          <w:tab w:val="left" w:pos="1180"/>
          <w:tab w:val="left" w:pos="1181"/>
        </w:tabs>
        <w:spacing w:before="0" w:after="0" w:line="276" w:lineRule="auto"/>
        <w:ind w:left="1180" w:right="6305" w:hanging="360"/>
        <w:jc w:val="left"/>
        <w:rPr>
          <w:sz w:val="28"/>
        </w:rPr>
      </w:pPr>
      <w:r>
        <w:rPr>
          <w:color w:val="273139"/>
          <w:sz w:val="28"/>
        </w:rPr>
        <w:t>Consider a square grid</w:t>
      </w:r>
      <w:r>
        <w:rPr>
          <w:color w:val="273139"/>
          <w:spacing w:val="1"/>
          <w:sz w:val="28"/>
        </w:rPr>
        <w:t xml:space="preserve"> </w:t>
      </w:r>
      <w:r>
        <w:rPr>
          <w:color w:val="273139"/>
          <w:sz w:val="28"/>
        </w:rPr>
        <w:t>having many obstacles and</w:t>
      </w:r>
      <w:r>
        <w:rPr>
          <w:color w:val="273139"/>
          <w:spacing w:val="-67"/>
          <w:sz w:val="28"/>
        </w:rPr>
        <w:t xml:space="preserve"> </w:t>
      </w:r>
      <w:r>
        <w:rPr>
          <w:color w:val="273139"/>
          <w:sz w:val="28"/>
        </w:rPr>
        <w:t>we are given a starting cell</w:t>
      </w:r>
      <w:r>
        <w:rPr>
          <w:color w:val="273139"/>
          <w:spacing w:val="-67"/>
          <w:sz w:val="28"/>
        </w:rPr>
        <w:t xml:space="preserve"> </w:t>
      </w:r>
      <w:r>
        <w:rPr>
          <w:color w:val="273139"/>
          <w:sz w:val="28"/>
        </w:rPr>
        <w:t>and a target cell. There are</w:t>
      </w:r>
      <w:r>
        <w:rPr>
          <w:color w:val="273139"/>
          <w:spacing w:val="-67"/>
          <w:sz w:val="28"/>
        </w:rPr>
        <w:t xml:space="preserve"> </w:t>
      </w:r>
      <w:r>
        <w:rPr>
          <w:color w:val="273139"/>
          <w:sz w:val="28"/>
        </w:rPr>
        <w:t>many ways to traverse</w:t>
      </w:r>
      <w:r>
        <w:rPr>
          <w:color w:val="273139"/>
          <w:spacing w:val="1"/>
          <w:sz w:val="28"/>
        </w:rPr>
        <w:t xml:space="preserve"> </w:t>
      </w:r>
      <w:r>
        <w:rPr>
          <w:color w:val="273139"/>
          <w:sz w:val="28"/>
        </w:rPr>
        <w:t>graphs. BFS is the most</w:t>
      </w:r>
      <w:r>
        <w:rPr>
          <w:color w:val="273139"/>
          <w:spacing w:val="1"/>
          <w:sz w:val="28"/>
        </w:rPr>
        <w:t xml:space="preserve"> </w:t>
      </w:r>
      <w:r>
        <w:rPr>
          <w:color w:val="273139"/>
          <w:sz w:val="28"/>
        </w:rPr>
        <w:t>commonly used approach,</w:t>
      </w:r>
      <w:r>
        <w:rPr>
          <w:color w:val="273139"/>
          <w:spacing w:val="1"/>
          <w:sz w:val="28"/>
        </w:rPr>
        <w:t xml:space="preserve"> </w:t>
      </w:r>
      <w:r>
        <w:rPr>
          <w:color w:val="273139"/>
          <w:sz w:val="28"/>
        </w:rPr>
        <w:t>so</w:t>
      </w:r>
      <w:r>
        <w:rPr>
          <w:color w:val="273139"/>
          <w:spacing w:val="-6"/>
          <w:sz w:val="28"/>
        </w:rPr>
        <w:t xml:space="preserve"> </w:t>
      </w:r>
      <w:r>
        <w:rPr>
          <w:color w:val="273139"/>
          <w:sz w:val="28"/>
        </w:rPr>
        <w:t>we</w:t>
      </w:r>
      <w:r>
        <w:rPr>
          <w:color w:val="273139"/>
          <w:spacing w:val="-3"/>
          <w:sz w:val="28"/>
        </w:rPr>
        <w:t xml:space="preserve"> </w:t>
      </w:r>
      <w:r>
        <w:rPr>
          <w:color w:val="273139"/>
          <w:sz w:val="28"/>
        </w:rPr>
        <w:t>apply</w:t>
      </w:r>
      <w:r>
        <w:rPr>
          <w:color w:val="273139"/>
          <w:spacing w:val="-2"/>
          <w:sz w:val="28"/>
        </w:rPr>
        <w:t xml:space="preserve"> </w:t>
      </w:r>
      <w:r>
        <w:rPr>
          <w:color w:val="273139"/>
          <w:sz w:val="28"/>
        </w:rPr>
        <w:t>this</w:t>
      </w:r>
      <w:r>
        <w:rPr>
          <w:color w:val="273139"/>
          <w:spacing w:val="-2"/>
          <w:sz w:val="28"/>
        </w:rPr>
        <w:t xml:space="preserve"> </w:t>
      </w:r>
      <w:r>
        <w:rPr>
          <w:color w:val="273139"/>
          <w:sz w:val="28"/>
        </w:rPr>
        <w:t>algorithm.</w:t>
      </w:r>
    </w:p>
    <w:p>
      <w:pPr>
        <w:pStyle w:val="13"/>
        <w:numPr>
          <w:ilvl w:val="3"/>
          <w:numId w:val="10"/>
        </w:numPr>
        <w:tabs>
          <w:tab w:val="left" w:pos="1180"/>
          <w:tab w:val="left" w:pos="1181"/>
        </w:tabs>
        <w:spacing w:before="0" w:after="0" w:line="276" w:lineRule="auto"/>
        <w:ind w:left="1180" w:right="6387" w:hanging="360"/>
        <w:jc w:val="left"/>
        <w:rPr>
          <w:sz w:val="28"/>
        </w:rPr>
      </w:pPr>
      <w:r>
        <w:rPr>
          <w:sz w:val="28"/>
        </w:rPr>
        <w:t>Let's first start out with</w:t>
      </w:r>
      <w:r>
        <w:rPr>
          <w:spacing w:val="1"/>
          <w:sz w:val="28"/>
        </w:rPr>
        <w:t xml:space="preserve"> </w:t>
      </w:r>
      <w:r>
        <w:rPr>
          <w:sz w:val="28"/>
        </w:rPr>
        <w:t>search - and search for a</w:t>
      </w:r>
      <w:r>
        <w:rPr>
          <w:spacing w:val="1"/>
          <w:sz w:val="28"/>
        </w:rPr>
        <w:t xml:space="preserve"> </w:t>
      </w:r>
      <w:r>
        <w:rPr>
          <w:sz w:val="28"/>
        </w:rPr>
        <w:t>target node. Besides the</w:t>
      </w:r>
      <w:r>
        <w:rPr>
          <w:spacing w:val="1"/>
          <w:sz w:val="28"/>
        </w:rPr>
        <w:t xml:space="preserve"> </w:t>
      </w:r>
      <w:r>
        <w:rPr>
          <w:sz w:val="28"/>
        </w:rPr>
        <w:t>target node, we'll need a</w:t>
      </w:r>
      <w:r>
        <w:rPr>
          <w:spacing w:val="1"/>
          <w:sz w:val="28"/>
        </w:rPr>
        <w:t xml:space="preserve"> </w:t>
      </w:r>
      <w:r>
        <w:rPr>
          <w:sz w:val="28"/>
        </w:rPr>
        <w:t>start node as well. The</w:t>
      </w:r>
      <w:r>
        <w:rPr>
          <w:spacing w:val="1"/>
          <w:sz w:val="28"/>
        </w:rPr>
        <w:t xml:space="preserve"> </w:t>
      </w:r>
      <w:r>
        <w:rPr>
          <w:sz w:val="28"/>
        </w:rPr>
        <w:t>expected output is a path</w:t>
      </w:r>
      <w:r>
        <w:rPr>
          <w:spacing w:val="1"/>
          <w:sz w:val="28"/>
        </w:rPr>
        <w:t xml:space="preserve"> </w:t>
      </w:r>
      <w:r>
        <w:rPr>
          <w:sz w:val="28"/>
        </w:rPr>
        <w:t>that</w:t>
      </w:r>
      <w:r>
        <w:rPr>
          <w:spacing w:val="-1"/>
          <w:sz w:val="28"/>
        </w:rPr>
        <w:t xml:space="preserve"> </w:t>
      </w:r>
      <w:r>
        <w:rPr>
          <w:sz w:val="28"/>
        </w:rPr>
        <w:t>leads</w:t>
      </w:r>
      <w:r>
        <w:rPr>
          <w:spacing w:val="-4"/>
          <w:sz w:val="28"/>
        </w:rPr>
        <w:t xml:space="preserve"> </w:t>
      </w:r>
      <w:r>
        <w:rPr>
          <w:sz w:val="28"/>
        </w:rPr>
        <w:t>us</w:t>
      </w:r>
      <w:r>
        <w:rPr>
          <w:spacing w:val="-1"/>
          <w:sz w:val="28"/>
        </w:rPr>
        <w:t xml:space="preserve"> </w:t>
      </w:r>
      <w:r>
        <w:rPr>
          <w:sz w:val="28"/>
        </w:rPr>
        <w:t>from</w:t>
      </w:r>
      <w:r>
        <w:rPr>
          <w:spacing w:val="-4"/>
          <w:sz w:val="28"/>
        </w:rPr>
        <w:t xml:space="preserve"> </w:t>
      </w:r>
      <w:r>
        <w:rPr>
          <w:sz w:val="28"/>
        </w:rPr>
        <w:t>the</w:t>
      </w:r>
      <w:r>
        <w:rPr>
          <w:spacing w:val="-5"/>
          <w:sz w:val="28"/>
        </w:rPr>
        <w:t xml:space="preserve"> </w:t>
      </w:r>
      <w:r>
        <w:rPr>
          <w:sz w:val="28"/>
        </w:rPr>
        <w:t>start</w:t>
      </w:r>
      <w:r>
        <w:rPr>
          <w:spacing w:val="-67"/>
          <w:sz w:val="28"/>
        </w:rPr>
        <w:t xml:space="preserve"> </w:t>
      </w:r>
      <w:r>
        <w:rPr>
          <w:sz w:val="28"/>
        </w:rPr>
        <w:t>node</w:t>
      </w:r>
      <w:r>
        <w:rPr>
          <w:spacing w:val="-4"/>
          <w:sz w:val="28"/>
        </w:rPr>
        <w:t xml:space="preserve"> </w:t>
      </w:r>
      <w:r>
        <w:rPr>
          <w:sz w:val="28"/>
        </w:rPr>
        <w:t>to</w:t>
      </w:r>
      <w:r>
        <w:rPr>
          <w:spacing w:val="-4"/>
          <w:sz w:val="28"/>
        </w:rPr>
        <w:t xml:space="preserve"> </w:t>
      </w:r>
      <w:r>
        <w:rPr>
          <w:sz w:val="28"/>
        </w:rPr>
        <w:t>the</w:t>
      </w:r>
      <w:r>
        <w:rPr>
          <w:spacing w:val="-1"/>
          <w:sz w:val="28"/>
        </w:rPr>
        <w:t xml:space="preserve"> </w:t>
      </w:r>
      <w:r>
        <w:rPr>
          <w:sz w:val="28"/>
        </w:rPr>
        <w:t>target node.</w:t>
      </w:r>
    </w:p>
    <w:p>
      <w:pPr>
        <w:pStyle w:val="13"/>
        <w:numPr>
          <w:ilvl w:val="3"/>
          <w:numId w:val="10"/>
        </w:numPr>
        <w:tabs>
          <w:tab w:val="left" w:pos="1180"/>
          <w:tab w:val="left" w:pos="1181"/>
        </w:tabs>
        <w:spacing w:before="0" w:after="0" w:line="271" w:lineRule="auto"/>
        <w:ind w:left="1180" w:right="6082" w:hanging="360"/>
        <w:jc w:val="left"/>
        <w:rPr>
          <w:sz w:val="28"/>
        </w:rPr>
      </w:pPr>
      <w:r>
        <w:rPr>
          <w:sz w:val="28"/>
        </w:rPr>
        <w:t>When we're reconstructing</w:t>
      </w:r>
      <w:r>
        <w:rPr>
          <w:spacing w:val="1"/>
          <w:sz w:val="28"/>
        </w:rPr>
        <w:t xml:space="preserve"> </w:t>
      </w:r>
      <w:r>
        <w:rPr>
          <w:sz w:val="28"/>
        </w:rPr>
        <w:t>the</w:t>
      </w:r>
      <w:r>
        <w:rPr>
          <w:spacing w:val="-4"/>
          <w:sz w:val="28"/>
        </w:rPr>
        <w:t xml:space="preserve"> </w:t>
      </w:r>
      <w:r>
        <w:rPr>
          <w:sz w:val="28"/>
        </w:rPr>
        <w:t>path</w:t>
      </w:r>
      <w:r>
        <w:rPr>
          <w:spacing w:val="1"/>
          <w:sz w:val="28"/>
        </w:rPr>
        <w:t xml:space="preserve"> </w:t>
      </w:r>
      <w:r>
        <w:rPr>
          <w:sz w:val="28"/>
        </w:rPr>
        <w:t>(if</w:t>
      </w:r>
      <w:r>
        <w:rPr>
          <w:spacing w:val="-4"/>
          <w:sz w:val="28"/>
        </w:rPr>
        <w:t xml:space="preserve"> </w:t>
      </w:r>
      <w:r>
        <w:rPr>
          <w:sz w:val="28"/>
        </w:rPr>
        <w:t>it</w:t>
      </w:r>
      <w:r>
        <w:rPr>
          <w:spacing w:val="-3"/>
          <w:sz w:val="28"/>
        </w:rPr>
        <w:t xml:space="preserve"> </w:t>
      </w:r>
      <w:r>
        <w:rPr>
          <w:sz w:val="28"/>
        </w:rPr>
        <w:t>is found),</w:t>
      </w:r>
      <w:r>
        <w:rPr>
          <w:spacing w:val="-1"/>
          <w:sz w:val="28"/>
        </w:rPr>
        <w:t xml:space="preserve"> </w:t>
      </w:r>
      <w:r>
        <w:rPr>
          <w:sz w:val="28"/>
        </w:rPr>
        <w:t>we're</w:t>
      </w:r>
    </w:p>
    <w:p>
      <w:pPr>
        <w:pStyle w:val="7"/>
        <w:spacing w:line="276" w:lineRule="auto"/>
        <w:ind w:right="1401"/>
      </w:pPr>
      <w:r>
        <w:t>going</w:t>
      </w:r>
      <w:r>
        <w:rPr>
          <w:spacing w:val="-2"/>
        </w:rPr>
        <w:t xml:space="preserve"> </w:t>
      </w:r>
      <w:r>
        <w:t>backwards</w:t>
      </w:r>
      <w:r>
        <w:rPr>
          <w:spacing w:val="2"/>
        </w:rPr>
        <w:t xml:space="preserve"> </w:t>
      </w:r>
      <w:r>
        <w:t>from</w:t>
      </w:r>
      <w:r>
        <w:rPr>
          <w:spacing w:val="2"/>
        </w:rPr>
        <w:t xml:space="preserve"> </w:t>
      </w:r>
      <w:r>
        <w:t>the target</w:t>
      </w:r>
      <w:r>
        <w:rPr>
          <w:spacing w:val="2"/>
        </w:rPr>
        <w:t xml:space="preserve"> </w:t>
      </w:r>
      <w:r>
        <w:t>node,</w:t>
      </w:r>
      <w:r>
        <w:rPr>
          <w:spacing w:val="1"/>
        </w:rPr>
        <w:t xml:space="preserve"> </w:t>
      </w:r>
      <w:r>
        <w:t>through</w:t>
      </w:r>
      <w:r>
        <w:rPr>
          <w:spacing w:val="2"/>
        </w:rPr>
        <w:t xml:space="preserve"> </w:t>
      </w:r>
      <w:r>
        <w:t>it's</w:t>
      </w:r>
      <w:r>
        <w:rPr>
          <w:spacing w:val="-1"/>
        </w:rPr>
        <w:t xml:space="preserve"> </w:t>
      </w:r>
      <w:r>
        <w:t>parents, retracing</w:t>
      </w:r>
      <w:r>
        <w:rPr>
          <w:spacing w:val="1"/>
        </w:rPr>
        <w:t xml:space="preserve"> </w:t>
      </w:r>
      <w:r>
        <w:t>all the way to the start node. Additionally, we might want to reverse</w:t>
      </w:r>
      <w:r>
        <w:rPr>
          <w:spacing w:val="1"/>
        </w:rPr>
        <w:t xml:space="preserve"> </w:t>
      </w:r>
      <w:r>
        <w:t>the</w:t>
      </w:r>
      <w:r>
        <w:rPr>
          <w:spacing w:val="-5"/>
        </w:rPr>
        <w:t xml:space="preserve"> </w:t>
      </w:r>
      <w:r>
        <w:t>path</w:t>
      </w:r>
      <w:r>
        <w:rPr>
          <w:spacing w:val="-1"/>
        </w:rPr>
        <w:t xml:space="preserve"> </w:t>
      </w:r>
      <w:r>
        <w:t>for</w:t>
      </w:r>
      <w:r>
        <w:rPr>
          <w:spacing w:val="-5"/>
        </w:rPr>
        <w:t xml:space="preserve"> </w:t>
      </w:r>
      <w:r>
        <w:t>our</w:t>
      </w:r>
      <w:r>
        <w:rPr>
          <w:spacing w:val="-5"/>
        </w:rPr>
        <w:t xml:space="preserve"> </w:t>
      </w:r>
      <w:r>
        <w:t>own</w:t>
      </w:r>
      <w:r>
        <w:rPr>
          <w:spacing w:val="-4"/>
        </w:rPr>
        <w:t xml:space="preserve"> </w:t>
      </w:r>
      <w:r>
        <w:t>intuition</w:t>
      </w:r>
      <w:r>
        <w:rPr>
          <w:spacing w:val="-1"/>
        </w:rPr>
        <w:t xml:space="preserve"> </w:t>
      </w:r>
      <w:r>
        <w:t>of</w:t>
      </w:r>
      <w:r>
        <w:rPr>
          <w:spacing w:val="-2"/>
        </w:rPr>
        <w:t xml:space="preserve"> </w:t>
      </w:r>
      <w:r>
        <w:t>going</w:t>
      </w:r>
      <w:r>
        <w:rPr>
          <w:spacing w:val="-1"/>
        </w:rPr>
        <w:t xml:space="preserve"> </w:t>
      </w:r>
      <w:r>
        <w:t>from</w:t>
      </w:r>
      <w:r>
        <w:rPr>
          <w:spacing w:val="-2"/>
        </w:rPr>
        <w:t xml:space="preserve"> </w:t>
      </w:r>
      <w:r>
        <w:t>the</w:t>
      </w:r>
      <w:r>
        <w:rPr>
          <w:spacing w:val="-3"/>
        </w:rPr>
        <w:t xml:space="preserve"> </w:t>
      </w:r>
      <w:r>
        <w:t>start_node</w:t>
      </w:r>
      <w:r>
        <w:rPr>
          <w:spacing w:val="-5"/>
        </w:rPr>
        <w:t xml:space="preserve"> </w:t>
      </w:r>
      <w:r>
        <w:t>towards the</w:t>
      </w:r>
      <w:r>
        <w:rPr>
          <w:spacing w:val="-67"/>
        </w:rPr>
        <w:t xml:space="preserve"> </w:t>
      </w:r>
      <w:r>
        <w:t>target_node.</w:t>
      </w:r>
    </w:p>
    <w:p>
      <w:pPr>
        <w:spacing w:after="0" w:line="276" w:lineRule="auto"/>
      </w:pPr>
    </w:p>
    <w:p>
      <w:pPr>
        <w:spacing w:after="0" w:line="276" w:lineRule="auto"/>
      </w:pPr>
    </w:p>
    <w:p>
      <w:pPr>
        <w:spacing w:after="0" w:line="276" w:lineRule="auto"/>
      </w:pPr>
    </w:p>
    <w:p>
      <w:pPr>
        <w:pStyle w:val="4"/>
        <w:numPr>
          <w:ilvl w:val="0"/>
          <w:numId w:val="0"/>
        </w:numPr>
        <w:tabs>
          <w:tab w:val="left" w:pos="732"/>
        </w:tabs>
        <w:spacing w:before="0" w:after="0" w:line="240" w:lineRule="auto"/>
        <w:ind w:left="100" w:leftChars="0" w:right="0" w:rightChars="0"/>
        <w:jc w:val="left"/>
        <w:rPr>
          <w:strike/>
          <w:dstrike w:val="0"/>
          <w:u w:val="thick" w:color="auto"/>
        </w:rPr>
      </w:pPr>
      <w:r>
        <w:rPr>
          <w:rFonts w:hint="default"/>
          <w:strike/>
          <w:dstrike w:val="0"/>
          <w:color w:val="434343"/>
          <w:u w:val="thick" w:color="auto"/>
          <w:lang w:val="en-US"/>
        </w:rPr>
        <w:t>3.1.3 Depth</w:t>
      </w:r>
      <w:r>
        <w:rPr>
          <w:strike/>
          <w:dstrike w:val="0"/>
          <w:color w:val="434343"/>
          <w:spacing w:val="-6"/>
          <w:u w:val="thick" w:color="auto"/>
        </w:rPr>
        <w:t xml:space="preserve"> </w:t>
      </w:r>
      <w:r>
        <w:rPr>
          <w:strike/>
          <w:dstrike w:val="0"/>
          <w:color w:val="434343"/>
          <w:u w:val="thick" w:color="auto"/>
        </w:rPr>
        <w:t>First</w:t>
      </w:r>
      <w:r>
        <w:rPr>
          <w:strike/>
          <w:dstrike w:val="0"/>
          <w:color w:val="434343"/>
          <w:spacing w:val="-5"/>
          <w:u w:val="thick" w:color="auto"/>
        </w:rPr>
        <w:t xml:space="preserve"> </w:t>
      </w:r>
      <w:r>
        <w:rPr>
          <w:strike/>
          <w:dstrike w:val="0"/>
          <w:color w:val="434343"/>
          <w:u w:val="thick" w:color="auto"/>
        </w:rPr>
        <w:t>Search(</w:t>
      </w:r>
      <w:r>
        <w:rPr>
          <w:rFonts w:hint="default"/>
          <w:strike/>
          <w:dstrike w:val="0"/>
          <w:color w:val="434343"/>
          <w:u w:val="thick" w:color="auto"/>
          <w:lang w:val="en-US"/>
        </w:rPr>
        <w:t>D</w:t>
      </w:r>
      <w:r>
        <w:rPr>
          <w:strike/>
          <w:dstrike w:val="0"/>
          <w:color w:val="434343"/>
          <w:u w:val="thick" w:color="auto"/>
        </w:rPr>
        <w:t>FS)</w:t>
      </w:r>
    </w:p>
    <w:p>
      <w:pPr>
        <w:spacing w:after="0" w:line="276" w:lineRule="auto"/>
        <w:rPr>
          <w:rFonts w:hint="default"/>
          <w:lang w:val="en-US"/>
        </w:rPr>
      </w:pPr>
    </w:p>
    <w:p>
      <w:pPr>
        <w:spacing w:after="0" w:line="276" w:lineRule="auto"/>
        <w:rPr>
          <w:rFonts w:hint="default"/>
          <w:lang w:val="en-US"/>
        </w:rPr>
      </w:pPr>
    </w:p>
    <w:p>
      <w:pPr>
        <w:spacing w:after="0" w:line="276" w:lineRule="auto"/>
        <w:rPr>
          <w:rFonts w:hint="default"/>
          <w:lang w:val="en-US"/>
        </w:rPr>
        <w:sectPr>
          <w:pgSz w:w="11910" w:h="16840"/>
          <w:pgMar w:top="1360" w:right="40" w:bottom="280" w:left="1340" w:header="720" w:footer="720" w:gutter="0"/>
          <w:cols w:space="720" w:num="1"/>
        </w:sectPr>
      </w:pPr>
      <w:r>
        <w:rPr>
          <w:rFonts w:hint="default"/>
          <w:lang w:val="en-US"/>
        </w:rPr>
        <w:tab/>
      </w:r>
      <w:r>
        <w:rPr>
          <w:rFonts w:hint="default"/>
          <w:lang w:val="en-US"/>
        </w:rPr>
        <w:t>Depth first search yields such bad results that we no longer consider it.</w:t>
      </w:r>
    </w:p>
    <w:p>
      <w:pPr>
        <w:pStyle w:val="4"/>
        <w:numPr>
          <w:ilvl w:val="1"/>
          <w:numId w:val="9"/>
        </w:numPr>
        <w:spacing w:before="66" w:after="0" w:line="240" w:lineRule="auto"/>
        <w:ind w:left="522" w:right="0" w:hanging="423"/>
        <w:jc w:val="left"/>
        <w:rPr>
          <w:b/>
          <w:i/>
          <w:sz w:val="30"/>
        </w:rPr>
      </w:pPr>
      <w:bookmarkStart w:id="23" w:name="_bookmark8"/>
      <w:bookmarkEnd w:id="23"/>
      <w:bookmarkStart w:id="24" w:name="3.2 Algorithm for traversing :Depth Firs"/>
      <w:bookmarkEnd w:id="24"/>
      <w:bookmarkStart w:id="25" w:name="_bookmark8"/>
      <w:bookmarkEnd w:id="25"/>
      <w:r>
        <w:t>Algorithm</w:t>
      </w:r>
      <w:r>
        <w:rPr>
          <w:spacing w:val="-5"/>
        </w:rPr>
        <w:t xml:space="preserve"> </w:t>
      </w:r>
      <w:r>
        <w:t>for</w:t>
      </w:r>
      <w:r>
        <w:rPr>
          <w:spacing w:val="-8"/>
        </w:rPr>
        <w:t xml:space="preserve"> </w:t>
      </w:r>
      <w:r>
        <w:t>traversing</w:t>
      </w:r>
    </w:p>
    <w:p>
      <w:pPr>
        <w:pStyle w:val="7"/>
        <w:tabs>
          <w:tab w:val="left" w:pos="220"/>
        </w:tabs>
        <w:spacing w:before="195" w:line="276" w:lineRule="auto"/>
        <w:ind w:left="100" w:right="1729" w:rightChars="786" w:firstLine="719"/>
      </w:pPr>
      <w:r>
        <w:rPr>
          <w:rFonts w:hint="default"/>
          <w:lang w:val="en-US"/>
        </w:rPr>
        <w:t>For traversing we have the following algorithm</w:t>
      </w:r>
      <w:r>
        <w:t>:</w:t>
      </w:r>
    </w:p>
    <w:p>
      <w:pPr>
        <w:pStyle w:val="13"/>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Step 1: The snake use a searching algorithm to find a path from its head to the food (from now referred as path 1). Move to step 4 if path 1 is not available.</w:t>
      </w:r>
    </w:p>
    <w:p>
      <w:pPr>
        <w:pStyle w:val="13"/>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 xml:space="preserve">Step 2: Create a virtual snake identical to the original snake and let it follow path 1. Then, check if there a path is available from the virtual snake's head to its tail (from now refereed as path 2). If path 2 not available go to step 4. </w:t>
      </w:r>
    </w:p>
    <w:p>
      <w:pPr>
        <w:pStyle w:val="13"/>
        <w:numPr>
          <w:ilvl w:val="0"/>
          <w:numId w:val="0"/>
        </w:numPr>
        <w:tabs>
          <w:tab w:val="left" w:pos="220"/>
          <w:tab w:val="left" w:pos="1180"/>
          <w:tab w:val="left" w:pos="1181"/>
        </w:tabs>
        <w:spacing w:before="0" w:after="0" w:line="276" w:lineRule="auto"/>
        <w:ind w:right="1729" w:rightChars="786"/>
        <w:jc w:val="left"/>
        <w:rPr>
          <w:sz w:val="28"/>
        </w:rPr>
      </w:pPr>
      <w:r>
        <w:rPr>
          <w:rFonts w:hint="default"/>
          <w:color w:val="1F2021"/>
          <w:sz w:val="28"/>
          <w:lang w:val="en-US"/>
        </w:rPr>
        <w:tab/>
      </w:r>
      <w:r>
        <w:rPr>
          <w:rFonts w:hint="default"/>
          <w:color w:val="1F2021"/>
          <w:sz w:val="28"/>
          <w:lang w:val="en-US"/>
        </w:rPr>
        <w:tab/>
      </w:r>
      <w:r>
        <w:rPr>
          <w:rFonts w:hint="default"/>
          <w:color w:val="1F2021"/>
          <w:sz w:val="28"/>
          <w:lang w:val="en-US"/>
        </w:rPr>
        <w:tab/>
      </w:r>
      <w:r>
        <w:rPr>
          <w:rFonts w:hint="default"/>
          <w:color w:val="1F2021"/>
          <w:sz w:val="28"/>
          <w:lang w:val="en-US"/>
        </w:rPr>
        <w:tab/>
      </w:r>
      <w:r>
        <w:rPr>
          <w:rFonts w:hint="default"/>
          <w:color w:val="1F2021"/>
          <w:sz w:val="28"/>
          <w:lang w:val="en-US"/>
        </w:rPr>
        <w:t>Note: If path 2 is available we refereed to path 1 as a safe path.</w:t>
      </w:r>
    </w:p>
    <w:p>
      <w:pPr>
        <w:pStyle w:val="13"/>
        <w:numPr>
          <w:ilvl w:val="0"/>
          <w:numId w:val="11"/>
        </w:numPr>
        <w:tabs>
          <w:tab w:val="left" w:pos="220"/>
          <w:tab w:val="left" w:pos="1180"/>
          <w:tab w:val="left" w:pos="1181"/>
        </w:tabs>
        <w:spacing w:before="0" w:after="0" w:line="276" w:lineRule="auto"/>
        <w:ind w:left="1180" w:right="1729" w:rightChars="786" w:hanging="360"/>
        <w:jc w:val="left"/>
        <w:rPr>
          <w:sz w:val="28"/>
        </w:rPr>
      </w:pPr>
      <w:r>
        <w:rPr>
          <w:rFonts w:hint="default"/>
          <w:color w:val="1F2021"/>
          <w:sz w:val="28"/>
          <w:lang w:val="en-US"/>
        </w:rPr>
        <w:t>Step 3: If both path 1 and 2 are available, let the snake follow path1</w:t>
      </w:r>
    </w:p>
    <w:p>
      <w:pPr>
        <w:pStyle w:val="13"/>
        <w:numPr>
          <w:ilvl w:val="0"/>
          <w:numId w:val="11"/>
        </w:numPr>
        <w:tabs>
          <w:tab w:val="left" w:pos="220"/>
          <w:tab w:val="left" w:pos="1180"/>
          <w:tab w:val="left" w:pos="1181"/>
        </w:tabs>
        <w:spacing w:before="0" w:after="0" w:line="276" w:lineRule="auto"/>
        <w:ind w:left="1180" w:right="1729" w:rightChars="786" w:hanging="360"/>
        <w:jc w:val="left"/>
        <w:rPr>
          <w:rFonts w:hint="default"/>
          <w:sz w:val="28"/>
          <w:lang w:val="en-US"/>
        </w:rPr>
      </w:pPr>
      <w:r>
        <w:rPr>
          <w:rFonts w:hint="default"/>
          <w:color w:val="1F2021"/>
          <w:sz w:val="28"/>
          <w:lang w:val="en-US"/>
        </w:rPr>
        <w:t>Step 4: If path 1 or path 2 is not available, let the snake follow its tail (from now we refer to this action as recover).</w:t>
      </w:r>
    </w:p>
    <w:p>
      <w:pPr>
        <w:pStyle w:val="7"/>
        <w:spacing w:before="7"/>
        <w:ind w:left="0" w:firstLine="720" w:firstLineChars="0"/>
        <w:rPr>
          <w:rFonts w:hint="default"/>
          <w:sz w:val="28"/>
          <w:szCs w:val="28"/>
        </w:rPr>
      </w:pPr>
      <w:r>
        <w:rPr>
          <w:rFonts w:hint="default"/>
          <w:sz w:val="28"/>
          <w:szCs w:val="28"/>
        </w:rPr>
        <w:t xml:space="preserve">note: </w:t>
      </w:r>
    </w:p>
    <w:p>
      <w:pPr>
        <w:pStyle w:val="7"/>
        <w:spacing w:before="7"/>
        <w:ind w:left="720" w:leftChars="0" w:firstLine="720" w:firstLineChars="0"/>
        <w:rPr>
          <w:rFonts w:hint="default"/>
          <w:sz w:val="28"/>
          <w:szCs w:val="28"/>
        </w:rPr>
      </w:pPr>
      <w:r>
        <w:rPr>
          <w:rFonts w:hint="default"/>
          <w:sz w:val="28"/>
          <w:szCs w:val="28"/>
          <w:lang w:val="en-US"/>
        </w:rPr>
        <w:t xml:space="preserve">+) </w:t>
      </w:r>
      <w:r>
        <w:rPr>
          <w:rFonts w:hint="default"/>
          <w:sz w:val="28"/>
          <w:szCs w:val="28"/>
        </w:rPr>
        <w:t>all these steps are repeated for each move of the snake</w:t>
      </w:r>
    </w:p>
    <w:p>
      <w:pPr>
        <w:pStyle w:val="7"/>
        <w:spacing w:before="7"/>
        <w:rPr>
          <w:rFonts w:hint="default"/>
          <w:sz w:val="28"/>
          <w:szCs w:val="28"/>
          <w:lang w:val="en-US"/>
        </w:rPr>
      </w:pPr>
      <w:r>
        <w:rPr>
          <w:rFonts w:hint="default"/>
          <w:sz w:val="28"/>
          <w:szCs w:val="28"/>
          <w:lang w:val="en-US"/>
        </w:rPr>
        <w:tab/>
      </w:r>
      <w:r>
        <w:rPr>
          <w:rFonts w:hint="default"/>
          <w:sz w:val="28"/>
          <w:szCs w:val="28"/>
          <w:lang w:val="en-US"/>
        </w:rPr>
        <w:t>+) from now on, a safe path is referring to the path that if the snake follows it through there will be a path from the snake's head to its tail</w:t>
      </w:r>
    </w:p>
    <w:p>
      <w:pPr>
        <w:pStyle w:val="7"/>
        <w:spacing w:before="7"/>
        <w:rPr>
          <w:rFonts w:hint="default"/>
          <w:sz w:val="28"/>
          <w:szCs w:val="28"/>
          <w:lang w:val="en-US"/>
        </w:rPr>
      </w:pPr>
      <w:r>
        <w:rPr>
          <w:rFonts w:hint="default"/>
          <w:sz w:val="28"/>
          <w:szCs w:val="28"/>
          <w:lang w:val="en-US"/>
        </w:rPr>
        <w:t>I.e. if path 2 is available then path 1 is safe</w:t>
      </w:r>
    </w:p>
    <w:p>
      <w:pPr>
        <w:pStyle w:val="7"/>
        <w:spacing w:before="7"/>
        <w:rPr>
          <w:rFonts w:hint="default"/>
          <w:sz w:val="28"/>
          <w:szCs w:val="28"/>
          <w:lang w:val="en-US"/>
        </w:rPr>
      </w:pPr>
    </w:p>
    <w:p>
      <w:pPr>
        <w:rPr>
          <w:rFonts w:hint="default"/>
          <w:sz w:val="28"/>
          <w:szCs w:val="28"/>
          <w:lang w:val="en-US"/>
        </w:rPr>
      </w:pPr>
      <w:r>
        <w:rPr>
          <w:rFonts w:hint="default"/>
          <w:sz w:val="28"/>
          <w:szCs w:val="28"/>
          <w:lang w:val="en-US"/>
        </w:rPr>
        <w:br w:type="page"/>
      </w:r>
    </w:p>
    <w:p>
      <w:pPr>
        <w:pStyle w:val="7"/>
        <w:spacing w:before="7"/>
        <w:rPr>
          <w:rFonts w:hint="default"/>
          <w:sz w:val="28"/>
          <w:szCs w:val="28"/>
          <w:lang w:val="en-US"/>
        </w:rPr>
      </w:pPr>
    </w:p>
    <w:p>
      <w:pPr>
        <w:pStyle w:val="7"/>
        <w:spacing w:before="7"/>
        <w:ind w:left="0" w:leftChars="0" w:firstLine="0" w:firstLineChars="0"/>
        <w:rPr>
          <w:rFonts w:hint="default"/>
          <w:sz w:val="28"/>
          <w:szCs w:val="28"/>
        </w:rPr>
      </w:pPr>
    </w:p>
    <w:p>
      <w:pPr>
        <w:pStyle w:val="3"/>
        <w:numPr>
          <w:ilvl w:val="0"/>
          <w:numId w:val="3"/>
        </w:numPr>
        <w:tabs>
          <w:tab w:val="left" w:pos="382"/>
        </w:tabs>
        <w:spacing w:before="1" w:after="0" w:line="240" w:lineRule="auto"/>
        <w:ind w:left="381" w:right="0" w:hanging="282"/>
        <w:jc w:val="left"/>
      </w:pPr>
      <w:bookmarkStart w:id="26" w:name="_bookmark9"/>
      <w:bookmarkEnd w:id="26"/>
      <w:bookmarkStart w:id="27" w:name="_bookmark9"/>
      <w:bookmarkEnd w:id="27"/>
      <w:bookmarkStart w:id="28" w:name="4. Algorithms implementation in the prop"/>
      <w:bookmarkEnd w:id="28"/>
      <w:r>
        <w:t>Algorithms</w:t>
      </w:r>
      <w:r>
        <w:rPr>
          <w:spacing w:val="-6"/>
        </w:rPr>
        <w:t xml:space="preserve"> </w:t>
      </w:r>
      <w:r>
        <w:t>implementation</w:t>
      </w:r>
      <w:r>
        <w:rPr>
          <w:spacing w:val="-6"/>
        </w:rPr>
        <w:t xml:space="preserve"> </w:t>
      </w:r>
      <w:r>
        <w:t>in</w:t>
      </w:r>
      <w:r>
        <w:rPr>
          <w:spacing w:val="-2"/>
        </w:rPr>
        <w:t xml:space="preserve"> </w:t>
      </w:r>
      <w:r>
        <w:t>the</w:t>
      </w:r>
      <w:r>
        <w:rPr>
          <w:spacing w:val="-4"/>
        </w:rPr>
        <w:t xml:space="preserve"> </w:t>
      </w:r>
      <w:r>
        <w:t>propose</w:t>
      </w:r>
      <w:r>
        <w:rPr>
          <w:spacing w:val="-2"/>
        </w:rPr>
        <w:t xml:space="preserve"> </w:t>
      </w:r>
      <w:r>
        <w:t>problem</w:t>
      </w:r>
      <w:bookmarkStart w:id="29" w:name="_bookmark10"/>
      <w:bookmarkEnd w:id="29"/>
      <w:bookmarkStart w:id="30" w:name="_bookmark10"/>
      <w:bookmarkEnd w:id="30"/>
      <w:bookmarkStart w:id="31" w:name="4.1 Main difficulty:"/>
      <w:bookmarkEnd w:id="31"/>
    </w:p>
    <w:p>
      <w:pPr>
        <w:pStyle w:val="7"/>
        <w:spacing w:before="168"/>
        <w:ind w:left="100" w:right="1729" w:rightChars="786" w:firstLine="719" w:firstLineChars="0"/>
      </w:pPr>
      <w:r>
        <w:t>During</w:t>
      </w:r>
      <w:r>
        <w:rPr>
          <w:spacing w:val="-6"/>
        </w:rPr>
        <w:t xml:space="preserve"> </w:t>
      </w:r>
      <w:r>
        <w:t>the</w:t>
      </w:r>
      <w:r>
        <w:rPr>
          <w:spacing w:val="-2"/>
        </w:rPr>
        <w:t xml:space="preserve"> </w:t>
      </w:r>
      <w:r>
        <w:t>work,</w:t>
      </w:r>
      <w:r>
        <w:rPr>
          <w:spacing w:val="-3"/>
        </w:rPr>
        <w:t xml:space="preserve"> </w:t>
      </w:r>
      <w:r>
        <w:t>we</w:t>
      </w:r>
      <w:r>
        <w:rPr>
          <w:spacing w:val="-6"/>
        </w:rPr>
        <w:t xml:space="preserve"> </w:t>
      </w:r>
      <w:r>
        <w:t>have</w:t>
      </w:r>
      <w:r>
        <w:rPr>
          <w:spacing w:val="-2"/>
        </w:rPr>
        <w:t xml:space="preserve"> </w:t>
      </w:r>
      <w:r>
        <w:t>faced</w:t>
      </w:r>
      <w:r>
        <w:rPr>
          <w:spacing w:val="-2"/>
        </w:rPr>
        <w:t xml:space="preserve"> </w:t>
      </w:r>
      <w:r>
        <w:t>some</w:t>
      </w:r>
      <w:r>
        <w:rPr>
          <w:spacing w:val="-2"/>
        </w:rPr>
        <w:t xml:space="preserve"> </w:t>
      </w:r>
      <w:r>
        <w:t>difficulties</w:t>
      </w:r>
      <w:r>
        <w:rPr>
          <w:rFonts w:hint="default"/>
          <w:lang w:val="en-US"/>
        </w:rPr>
        <w:t xml:space="preserve"> and come up with corresponding solutions</w:t>
      </w:r>
      <w:r>
        <w:t>:</w:t>
      </w:r>
    </w:p>
    <w:p>
      <w:pPr>
        <w:pStyle w:val="13"/>
        <w:numPr>
          <w:ilvl w:val="2"/>
          <w:numId w:val="12"/>
        </w:numPr>
        <w:tabs>
          <w:tab w:val="left" w:pos="1180"/>
          <w:tab w:val="left" w:pos="1181"/>
        </w:tabs>
        <w:spacing w:before="49" w:after="0" w:line="276" w:lineRule="auto"/>
        <w:ind w:left="1180" w:right="1620" w:hanging="360"/>
        <w:jc w:val="left"/>
        <w:rPr>
          <w:sz w:val="28"/>
        </w:rPr>
      </w:pPr>
      <w:r>
        <w:rPr>
          <w:rFonts w:hint="default"/>
          <w:sz w:val="28"/>
          <w:lang w:val="en-US"/>
        </w:rPr>
        <w:t>At first, we let the snake follow the safe path to food once it is found</w:t>
      </w:r>
      <w:r>
        <w:rPr>
          <w:sz w:val="28"/>
        </w:rPr>
        <w:t>.</w:t>
      </w:r>
      <w:r>
        <w:rPr>
          <w:rFonts w:hint="default"/>
          <w:sz w:val="28"/>
          <w:lang w:val="en-US"/>
        </w:rPr>
        <w:t xml:space="preserve"> But as the snake moves a shorter path may emerge since the obstacles change as the snake dragging its body along</w:t>
      </w:r>
    </w:p>
    <w:p>
      <w:pPr>
        <w:pStyle w:val="13"/>
        <w:numPr>
          <w:ilvl w:val="0"/>
          <w:numId w:val="13"/>
        </w:numPr>
        <w:tabs>
          <w:tab w:val="left" w:pos="1180"/>
          <w:tab w:val="left" w:pos="1181"/>
          <w:tab w:val="clear" w:pos="1680"/>
        </w:tabs>
        <w:spacing w:before="49" w:after="0" w:line="276" w:lineRule="auto"/>
        <w:ind w:left="1680" w:leftChars="0" w:right="1620" w:rightChars="0" w:hanging="420" w:firstLineChars="0"/>
        <w:jc w:val="left"/>
        <w:rPr>
          <w:rFonts w:hint="default"/>
          <w:sz w:val="28"/>
          <w:lang w:val="en-US"/>
        </w:rPr>
      </w:pPr>
      <w:r>
        <w:rPr>
          <w:rFonts w:hint="default"/>
          <w:sz w:val="28"/>
          <w:lang w:val="en-US"/>
        </w:rPr>
        <w:t>We decide to search for new path every time the snake moves. This will increase calculation time but decrease number of steps taken which is the priority of our evaluation.</w:t>
      </w:r>
    </w:p>
    <w:p>
      <w:pPr>
        <w:pStyle w:val="13"/>
        <w:numPr>
          <w:ilvl w:val="2"/>
          <w:numId w:val="12"/>
        </w:numPr>
        <w:tabs>
          <w:tab w:val="left" w:pos="1180"/>
          <w:tab w:val="left" w:pos="1181"/>
        </w:tabs>
        <w:spacing w:before="0" w:after="0" w:line="273" w:lineRule="auto"/>
        <w:ind w:left="1180" w:right="1581" w:hanging="360"/>
        <w:jc w:val="left"/>
        <w:rPr>
          <w:sz w:val="28"/>
        </w:rPr>
      </w:pPr>
      <w:r>
        <w:rPr>
          <w:rFonts w:hint="default"/>
          <w:sz w:val="28"/>
          <w:lang w:val="en-US"/>
        </w:rPr>
        <w:t>Recovery method (as mentioned in Step 4 of traversing algorithm), how the snake follow its tail, greatly affect the result of the AI</w:t>
      </w:r>
      <w:r>
        <w:rPr>
          <w:sz w:val="28"/>
        </w:rPr>
        <w:t>.</w:t>
      </w:r>
      <w:r>
        <w:rPr>
          <w:rFonts w:hint="default"/>
          <w:sz w:val="28"/>
          <w:lang w:val="en-US"/>
        </w:rPr>
        <w:t xml:space="preserve"> This will be our main focal point as the searching problem is quite simple:</w:t>
      </w:r>
    </w:p>
    <w:p>
      <w:pPr>
        <w:pStyle w:val="13"/>
        <w:numPr>
          <w:ilvl w:val="3"/>
          <w:numId w:val="12"/>
        </w:numPr>
        <w:tabs>
          <w:tab w:val="left" w:pos="1180"/>
          <w:tab w:val="left" w:pos="1181"/>
        </w:tabs>
        <w:spacing w:before="6" w:after="0" w:line="273" w:lineRule="auto"/>
        <w:ind w:left="1980" w:leftChars="0" w:right="1782" w:hanging="457" w:firstLineChars="0"/>
        <w:jc w:val="left"/>
        <w:rPr>
          <w:sz w:val="28"/>
        </w:rPr>
      </w:pPr>
      <w:r>
        <w:rPr>
          <w:rFonts w:hint="default"/>
          <w:sz w:val="28"/>
          <w:lang w:val="en-US"/>
        </w:rPr>
        <w:t>If we only use search algorithm with no recovery method the snake will most likely die shortly after start.</w:t>
      </w: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8745" distR="118745" simplePos="0" relativeHeight="251662336" behindDoc="0" locked="0" layoutInCell="1" allowOverlap="1">
            <wp:simplePos x="0" y="0"/>
            <wp:positionH relativeFrom="column">
              <wp:posOffset>1324610</wp:posOffset>
            </wp:positionH>
            <wp:positionV relativeFrom="paragraph">
              <wp:posOffset>126365</wp:posOffset>
            </wp:positionV>
            <wp:extent cx="3456940" cy="2593340"/>
            <wp:effectExtent l="0" t="0" r="2540" b="12700"/>
            <wp:wrapTopAndBottom/>
            <wp:docPr id="2" name="Picture 2" descr="BFS_no_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FS_no_recover"/>
                    <pic:cNvPicPr>
                      <a:picLocks noChangeAspect="1"/>
                    </pic:cNvPicPr>
                  </pic:nvPicPr>
                  <pic:blipFill>
                    <a:blip r:embed="rId10"/>
                    <a:stretch>
                      <a:fillRect/>
                    </a:stretch>
                  </pic:blipFill>
                  <pic:spPr>
                    <a:xfrm>
                      <a:off x="0" y="0"/>
                      <a:ext cx="3456940" cy="2593340"/>
                    </a:xfrm>
                    <a:prstGeom prst="rect">
                      <a:avLst/>
                    </a:prstGeom>
                  </pic:spPr>
                </pic:pic>
              </a:graphicData>
            </a:graphic>
          </wp:anchor>
        </w:drawing>
      </w:r>
    </w:p>
    <w:p>
      <w:pPr>
        <w:pStyle w:val="13"/>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After that we decide to add a recovery method: if path 1 is not safe or when path 1 is not available do not follow it, instead make the snake follow the shortest path to its tail (search algorithm is used after each move of the snake to check for path to food)</w:t>
      </w:r>
    </w:p>
    <w:p>
      <w:pPr>
        <w:pStyle w:val="13"/>
        <w:numPr>
          <w:ilvl w:val="0"/>
          <w:numId w:val="0"/>
        </w:numPr>
        <w:tabs>
          <w:tab w:val="left" w:pos="1180"/>
          <w:tab w:val="left" w:pos="1181"/>
        </w:tabs>
        <w:spacing w:before="6" w:after="0" w:line="273" w:lineRule="auto"/>
        <w:ind w:left="1978" w:leftChars="899" w:right="1782" w:rightChars="0" w:firstLine="0" w:firstLineChars="0"/>
        <w:jc w:val="left"/>
        <w:rPr>
          <w:rFonts w:hint="default"/>
          <w:sz w:val="28"/>
          <w:lang w:val="en-US"/>
        </w:rPr>
      </w:pPr>
      <w:r>
        <w:rPr>
          <w:rFonts w:hint="default"/>
          <w:sz w:val="28"/>
          <w:lang w:val="en-US"/>
        </w:rPr>
        <w:tab/>
      </w:r>
      <w:r>
        <w:rPr>
          <w:rFonts w:hint="default"/>
          <w:sz w:val="28"/>
          <w:lang w:val="en-US"/>
        </w:rPr>
        <w:t>Using this method, most run are stuck in a loop so we add a maximum number of moves without eating (when this number is reached the run is immediately terminated) and yield the following result</w:t>
      </w:r>
    </w:p>
    <w:p>
      <w:pPr>
        <w:pStyle w:val="13"/>
        <w:widowControl w:val="0"/>
        <w:numPr>
          <w:ilvl w:val="0"/>
          <w:numId w:val="0"/>
        </w:numPr>
        <w:tabs>
          <w:tab w:val="left" w:pos="1180"/>
          <w:tab w:val="left" w:pos="1181"/>
        </w:tabs>
        <w:autoSpaceDE w:val="0"/>
        <w:autoSpaceDN w:val="0"/>
        <w:spacing w:before="6" w:after="0" w:line="273" w:lineRule="auto"/>
        <w:ind w:left="1978" w:leftChars="899" w:right="1782" w:rightChars="0" w:firstLine="0" w:firstLine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8745" distR="118745" simplePos="0" relativeHeight="251663360" behindDoc="0" locked="0" layoutInCell="1" allowOverlap="1">
            <wp:simplePos x="0" y="0"/>
            <wp:positionH relativeFrom="column">
              <wp:posOffset>1058545</wp:posOffset>
            </wp:positionH>
            <wp:positionV relativeFrom="paragraph">
              <wp:posOffset>51435</wp:posOffset>
            </wp:positionV>
            <wp:extent cx="3699510" cy="2775585"/>
            <wp:effectExtent l="0" t="0" r="3810" b="13335"/>
            <wp:wrapTopAndBottom/>
            <wp:docPr id="3" name="Picture 3" descr="BFS_return_to_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FS_return_to_tail"/>
                    <pic:cNvPicPr>
                      <a:picLocks noChangeAspect="1"/>
                    </pic:cNvPicPr>
                  </pic:nvPicPr>
                  <pic:blipFill>
                    <a:blip r:embed="rId11"/>
                    <a:stretch>
                      <a:fillRect/>
                    </a:stretch>
                  </pic:blipFill>
                  <pic:spPr>
                    <a:xfrm>
                      <a:off x="0" y="0"/>
                      <a:ext cx="3699510" cy="2775585"/>
                    </a:xfrm>
                    <a:prstGeom prst="rect">
                      <a:avLst/>
                    </a:prstGeom>
                  </pic:spPr>
                </pic:pic>
              </a:graphicData>
            </a:graphic>
          </wp:anchor>
        </w:drawing>
      </w:r>
    </w:p>
    <w:p>
      <w:pPr>
        <w:pStyle w:val="13"/>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Since using the above method most run is terminated because of loop. We decide to change the recovery method to move the snake away from its tail if a safe path 1 is not available instead of the shortest path to tail to allow the snake to live longer without entering a loop</w:t>
      </w: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4300" distR="114300" simplePos="0" relativeHeight="251664384" behindDoc="0" locked="0" layoutInCell="1" allowOverlap="1">
            <wp:simplePos x="0" y="0"/>
            <wp:positionH relativeFrom="column">
              <wp:posOffset>1150620</wp:posOffset>
            </wp:positionH>
            <wp:positionV relativeFrom="paragraph">
              <wp:posOffset>63500</wp:posOffset>
            </wp:positionV>
            <wp:extent cx="3608070" cy="2706370"/>
            <wp:effectExtent l="0" t="0" r="3810" b="6350"/>
            <wp:wrapTopAndBottom/>
            <wp:docPr id="1" name="Picture 1" descr="BFS_longest_path_to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FS_longest_path_to_tailpng"/>
                    <pic:cNvPicPr>
                      <a:picLocks noChangeAspect="1"/>
                    </pic:cNvPicPr>
                  </pic:nvPicPr>
                  <pic:blipFill>
                    <a:blip r:embed="rId12"/>
                    <a:stretch>
                      <a:fillRect/>
                    </a:stretch>
                  </pic:blipFill>
                  <pic:spPr>
                    <a:xfrm>
                      <a:off x="0" y="0"/>
                      <a:ext cx="3608070" cy="2706370"/>
                    </a:xfrm>
                    <a:prstGeom prst="rect">
                      <a:avLst/>
                    </a:prstGeom>
                  </pic:spPr>
                </pic:pic>
              </a:graphicData>
            </a:graphic>
          </wp:anchor>
        </w:drawing>
      </w:r>
    </w:p>
    <w:p>
      <w:pPr>
        <w:pStyle w:val="13"/>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Using the above algorithm, there are still some cases that the snake got stuck in a loop. So we add a new method that makes the snake move to a random safe square when a safe path 1 is not available and move without eating has passed half of its maximum value</w:t>
      </w: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en-US"/>
        </w:rPr>
        <w:drawing>
          <wp:anchor distT="0" distB="0" distL="114300" distR="114300" simplePos="0" relativeHeight="251665408" behindDoc="0" locked="0" layoutInCell="1" allowOverlap="1">
            <wp:simplePos x="0" y="0"/>
            <wp:positionH relativeFrom="column">
              <wp:posOffset>1120775</wp:posOffset>
            </wp:positionH>
            <wp:positionV relativeFrom="paragraph">
              <wp:posOffset>234950</wp:posOffset>
            </wp:positionV>
            <wp:extent cx="3761740" cy="2821305"/>
            <wp:effectExtent l="0" t="0" r="2540" b="13335"/>
            <wp:wrapTopAndBottom/>
            <wp:docPr id="4" name="Picture 4" descr="BFS_longest+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FS_longest+random"/>
                    <pic:cNvPicPr>
                      <a:picLocks noChangeAspect="1"/>
                    </pic:cNvPicPr>
                  </pic:nvPicPr>
                  <pic:blipFill>
                    <a:blip r:embed="rId13"/>
                    <a:stretch>
                      <a:fillRect/>
                    </a:stretch>
                  </pic:blipFill>
                  <pic:spPr>
                    <a:xfrm>
                      <a:off x="0" y="0"/>
                      <a:ext cx="3761740" cy="2821305"/>
                    </a:xfrm>
                    <a:prstGeom prst="rect">
                      <a:avLst/>
                    </a:prstGeom>
                  </pic:spPr>
                </pic:pic>
              </a:graphicData>
            </a:graphic>
          </wp:anchor>
        </w:drawing>
      </w:r>
    </w:p>
    <w:p>
      <w:pPr>
        <w:pStyle w:val="13"/>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We try to mix random and longest path recover method (depend on odd or even food number) to see if the result get better but it seems to get worse so we revert back to previous recover method</w:t>
      </w: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r>
        <w:rPr>
          <w:rFonts w:hint="default"/>
          <w:sz w:val="28"/>
          <w:lang w:val="vi-VN"/>
        </w:rPr>
        <w:drawing>
          <wp:anchor distT="0" distB="0" distL="114300" distR="114300" simplePos="0" relativeHeight="251666432" behindDoc="0" locked="0" layoutInCell="1" allowOverlap="1">
            <wp:simplePos x="0" y="0"/>
            <wp:positionH relativeFrom="column">
              <wp:posOffset>1379220</wp:posOffset>
            </wp:positionH>
            <wp:positionV relativeFrom="paragraph">
              <wp:posOffset>45085</wp:posOffset>
            </wp:positionV>
            <wp:extent cx="3595370" cy="2696845"/>
            <wp:effectExtent l="0" t="0" r="1270" b="635"/>
            <wp:wrapTopAndBottom/>
            <wp:docPr id="6" name="Picture 6" descr="BFS_mix_re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FS_mix_recover"/>
                    <pic:cNvPicPr>
                      <a:picLocks noChangeAspect="1"/>
                    </pic:cNvPicPr>
                  </pic:nvPicPr>
                  <pic:blipFill>
                    <a:blip r:embed="rId14"/>
                    <a:stretch>
                      <a:fillRect/>
                    </a:stretch>
                  </pic:blipFill>
                  <pic:spPr>
                    <a:xfrm>
                      <a:off x="0" y="0"/>
                      <a:ext cx="3595370" cy="2696845"/>
                    </a:xfrm>
                    <a:prstGeom prst="rect">
                      <a:avLst/>
                    </a:prstGeom>
                  </pic:spPr>
                </pic:pic>
              </a:graphicData>
            </a:graphic>
          </wp:anchor>
        </w:drawing>
      </w:r>
    </w:p>
    <w:p>
      <w:pPr>
        <w:pStyle w:val="13"/>
        <w:numPr>
          <w:ilvl w:val="3"/>
          <w:numId w:val="12"/>
        </w:numPr>
        <w:tabs>
          <w:tab w:val="left" w:pos="1180"/>
          <w:tab w:val="left" w:pos="1181"/>
        </w:tabs>
        <w:spacing w:before="6" w:after="0" w:line="273" w:lineRule="auto"/>
        <w:ind w:left="1980" w:leftChars="0" w:right="1782" w:hanging="457" w:firstLineChars="0"/>
        <w:jc w:val="left"/>
        <w:rPr>
          <w:rFonts w:hint="default"/>
          <w:sz w:val="28"/>
          <w:lang w:val="en-US"/>
        </w:rPr>
      </w:pPr>
      <w:r>
        <w:rPr>
          <w:rFonts w:hint="default"/>
          <w:sz w:val="28"/>
          <w:lang w:val="en-US"/>
        </w:rPr>
        <w:t>We could not find a recover method that make the whole algorithm complete (or maybe it's already is with limitless moves) this will be studied further in future project</w:t>
      </w: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widowControl w:val="0"/>
        <w:numPr>
          <w:ilvl w:val="0"/>
          <w:numId w:val="0"/>
        </w:numPr>
        <w:tabs>
          <w:tab w:val="left" w:pos="1180"/>
          <w:tab w:val="left" w:pos="1181"/>
        </w:tabs>
        <w:autoSpaceDE w:val="0"/>
        <w:autoSpaceDN w:val="0"/>
        <w:spacing w:before="6" w:after="0" w:line="273" w:lineRule="auto"/>
        <w:ind w:right="1782" w:rightChars="0"/>
        <w:jc w:val="left"/>
        <w:rPr>
          <w:rFonts w:hint="default"/>
          <w:sz w:val="28"/>
          <w:lang w:val="en-US"/>
        </w:rPr>
      </w:pPr>
    </w:p>
    <w:p>
      <w:pPr>
        <w:pStyle w:val="13"/>
        <w:numPr>
          <w:ilvl w:val="0"/>
          <w:numId w:val="0"/>
        </w:numPr>
        <w:tabs>
          <w:tab w:val="left" w:pos="1180"/>
          <w:tab w:val="left" w:pos="1181"/>
        </w:tabs>
        <w:spacing w:before="6" w:after="0" w:line="273" w:lineRule="auto"/>
        <w:ind w:right="1782" w:rightChars="0"/>
        <w:jc w:val="left"/>
        <w:rPr>
          <w:rFonts w:hint="default"/>
          <w:sz w:val="28"/>
          <w:lang w:val="en-US"/>
        </w:rPr>
        <w:sectPr>
          <w:pgSz w:w="11910" w:h="16840"/>
          <w:pgMar w:top="1360" w:right="40" w:bottom="280" w:left="1340" w:header="720" w:footer="720" w:gutter="0"/>
          <w:cols w:space="720" w:num="1"/>
        </w:sectPr>
      </w:pPr>
    </w:p>
    <w:p>
      <w:pPr>
        <w:pStyle w:val="7"/>
        <w:spacing w:before="5"/>
        <w:ind w:left="0"/>
        <w:rPr>
          <w:sz w:val="24"/>
        </w:rPr>
      </w:pPr>
    </w:p>
    <w:p>
      <w:pPr>
        <w:pStyle w:val="3"/>
        <w:numPr>
          <w:ilvl w:val="1"/>
          <w:numId w:val="12"/>
        </w:numPr>
        <w:tabs>
          <w:tab w:val="left" w:pos="820"/>
          <w:tab w:val="left" w:pos="821"/>
        </w:tabs>
        <w:spacing w:before="0" w:after="0" w:line="240" w:lineRule="auto"/>
        <w:ind w:left="820" w:right="0" w:hanging="721"/>
        <w:jc w:val="left"/>
      </w:pPr>
      <w:bookmarkStart w:id="32" w:name="_bookmark12"/>
      <w:bookmarkEnd w:id="32"/>
      <w:bookmarkStart w:id="33" w:name="4.3  Algorithm improvement by the soluti"/>
      <w:bookmarkEnd w:id="33"/>
      <w:bookmarkStart w:id="34" w:name="_bookmark12"/>
      <w:bookmarkEnd w:id="34"/>
      <w:r>
        <w:t>Algorithm</w:t>
      </w:r>
      <w:r>
        <w:rPr>
          <w:spacing w:val="-4"/>
        </w:rPr>
        <w:t xml:space="preserve"> </w:t>
      </w:r>
      <w:r>
        <w:t>improvement</w:t>
      </w:r>
      <w:r>
        <w:rPr>
          <w:spacing w:val="-2"/>
        </w:rPr>
        <w:t xml:space="preserve"> </w:t>
      </w:r>
      <w:r>
        <w:t>by</w:t>
      </w:r>
      <w:r>
        <w:rPr>
          <w:spacing w:val="-5"/>
        </w:rPr>
        <w:t xml:space="preserve"> </w:t>
      </w:r>
      <w:r>
        <w:t>the</w:t>
      </w:r>
      <w:r>
        <w:rPr>
          <w:spacing w:val="-3"/>
        </w:rPr>
        <w:t xml:space="preserve"> </w:t>
      </w:r>
      <w:r>
        <w:t>solution</w:t>
      </w:r>
    </w:p>
    <w:p>
      <w:pPr>
        <w:pStyle w:val="7"/>
        <w:ind w:left="0"/>
        <w:rPr>
          <w:b/>
          <w:sz w:val="30"/>
        </w:rPr>
      </w:pPr>
    </w:p>
    <w:p>
      <w:pPr>
        <w:pStyle w:val="13"/>
        <w:numPr>
          <w:ilvl w:val="0"/>
          <w:numId w:val="14"/>
        </w:numPr>
        <w:tabs>
          <w:tab w:val="left" w:pos="821"/>
        </w:tabs>
        <w:spacing w:before="195" w:after="0" w:line="240" w:lineRule="auto"/>
        <w:ind w:left="820" w:right="0" w:hanging="361"/>
        <w:jc w:val="left"/>
        <w:rPr>
          <w:sz w:val="28"/>
        </w:rPr>
      </w:pPr>
      <w:r>
        <w:rPr>
          <w:sz w:val="28"/>
        </w:rPr>
        <w:t>A*</w:t>
      </w:r>
      <w:r>
        <w:rPr>
          <w:spacing w:val="-2"/>
          <w:sz w:val="28"/>
        </w:rPr>
        <w:t xml:space="preserve"> </w:t>
      </w:r>
      <w:r>
        <w:rPr>
          <w:sz w:val="28"/>
        </w:rPr>
        <w:t>Search</w:t>
      </w:r>
      <w:r>
        <w:rPr>
          <w:spacing w:val="-2"/>
          <w:sz w:val="28"/>
        </w:rPr>
        <w:t xml:space="preserve"> </w:t>
      </w:r>
      <w:r>
        <w:rPr>
          <w:sz w:val="28"/>
        </w:rPr>
        <w:t>Algorithm</w:t>
      </w:r>
    </w:p>
    <w:p>
      <w:pPr>
        <w:pStyle w:val="13"/>
        <w:numPr>
          <w:ilvl w:val="1"/>
          <w:numId w:val="14"/>
        </w:numPr>
        <w:tabs>
          <w:tab w:val="left" w:pos="1540"/>
          <w:tab w:val="left" w:pos="1541"/>
        </w:tabs>
        <w:spacing w:before="49" w:after="0" w:line="240" w:lineRule="auto"/>
        <w:ind w:left="1540" w:right="0" w:hanging="361"/>
        <w:jc w:val="left"/>
        <w:rPr>
          <w:sz w:val="28"/>
        </w:rPr>
      </w:pPr>
      <w:r>
        <w:rPr>
          <w:sz w:val="28"/>
        </w:rPr>
        <w:t>It</w:t>
      </w:r>
      <w:r>
        <w:rPr>
          <w:spacing w:val="-1"/>
          <w:sz w:val="28"/>
        </w:rPr>
        <w:t xml:space="preserve"> </w:t>
      </w:r>
      <w:r>
        <w:rPr>
          <w:sz w:val="28"/>
        </w:rPr>
        <w:t>costs</w:t>
      </w:r>
      <w:r>
        <w:rPr>
          <w:spacing w:val="-2"/>
          <w:sz w:val="28"/>
        </w:rPr>
        <w:t xml:space="preserve"> </w:t>
      </w:r>
      <w:r>
        <w:rPr>
          <w:sz w:val="28"/>
        </w:rPr>
        <w:t>much</w:t>
      </w:r>
      <w:r>
        <w:rPr>
          <w:spacing w:val="-1"/>
          <w:sz w:val="28"/>
        </w:rPr>
        <w:t xml:space="preserve"> </w:t>
      </w:r>
      <w:r>
        <w:rPr>
          <w:sz w:val="28"/>
        </w:rPr>
        <w:t>less</w:t>
      </w:r>
      <w:r>
        <w:rPr>
          <w:spacing w:val="-1"/>
          <w:sz w:val="28"/>
        </w:rPr>
        <w:t xml:space="preserve"> </w:t>
      </w:r>
      <w:r>
        <w:rPr>
          <w:sz w:val="28"/>
        </w:rPr>
        <w:t>time.</w:t>
      </w:r>
    </w:p>
    <w:p>
      <w:pPr>
        <w:pStyle w:val="13"/>
        <w:numPr>
          <w:ilvl w:val="0"/>
          <w:numId w:val="14"/>
        </w:numPr>
        <w:tabs>
          <w:tab w:val="left" w:pos="821"/>
        </w:tabs>
        <w:spacing w:before="47" w:after="0" w:line="240" w:lineRule="auto"/>
        <w:ind w:left="820" w:right="0" w:hanging="361"/>
        <w:jc w:val="left"/>
        <w:rPr>
          <w:sz w:val="28"/>
        </w:rPr>
      </w:pPr>
      <w:r>
        <w:rPr>
          <w:sz w:val="28"/>
        </w:rPr>
        <w:t>DFS</w:t>
      </w:r>
      <w:r>
        <w:rPr>
          <w:spacing w:val="-6"/>
          <w:sz w:val="28"/>
        </w:rPr>
        <w:t xml:space="preserve"> </w:t>
      </w:r>
      <w:r>
        <w:rPr>
          <w:sz w:val="28"/>
        </w:rPr>
        <w:t>Algorithm</w:t>
      </w:r>
    </w:p>
    <w:p>
      <w:pPr>
        <w:pStyle w:val="13"/>
        <w:numPr>
          <w:ilvl w:val="1"/>
          <w:numId w:val="14"/>
        </w:numPr>
        <w:tabs>
          <w:tab w:val="left" w:pos="1540"/>
          <w:tab w:val="left" w:pos="1541"/>
        </w:tabs>
        <w:spacing w:before="49" w:after="0" w:line="273" w:lineRule="auto"/>
        <w:ind w:left="1540" w:right="1768" w:hanging="360"/>
        <w:jc w:val="left"/>
        <w:rPr>
          <w:sz w:val="28"/>
        </w:rPr>
      </w:pPr>
      <w:r>
        <w:rPr>
          <w:sz w:val="28"/>
        </w:rPr>
        <w:t>With</w:t>
      </w:r>
      <w:r>
        <w:rPr>
          <w:spacing w:val="-2"/>
          <w:sz w:val="28"/>
        </w:rPr>
        <w:t xml:space="preserve"> </w:t>
      </w:r>
      <w:r>
        <w:rPr>
          <w:sz w:val="28"/>
        </w:rPr>
        <w:t>two</w:t>
      </w:r>
      <w:r>
        <w:rPr>
          <w:spacing w:val="-1"/>
          <w:sz w:val="28"/>
        </w:rPr>
        <w:t xml:space="preserve"> </w:t>
      </w:r>
      <w:r>
        <w:rPr>
          <w:sz w:val="28"/>
        </w:rPr>
        <w:t>simple</w:t>
      </w:r>
      <w:r>
        <w:rPr>
          <w:spacing w:val="-2"/>
          <w:sz w:val="28"/>
        </w:rPr>
        <w:t xml:space="preserve"> </w:t>
      </w:r>
      <w:r>
        <w:rPr>
          <w:sz w:val="28"/>
        </w:rPr>
        <w:t>functions</w:t>
      </w:r>
      <w:r>
        <w:rPr>
          <w:spacing w:val="-6"/>
          <w:sz w:val="28"/>
        </w:rPr>
        <w:t xml:space="preserve"> </w:t>
      </w:r>
      <w:r>
        <w:rPr>
          <w:sz w:val="28"/>
        </w:rPr>
        <w:t>we</w:t>
      </w:r>
      <w:r>
        <w:rPr>
          <w:spacing w:val="-2"/>
          <w:sz w:val="28"/>
        </w:rPr>
        <w:t xml:space="preserve"> </w:t>
      </w:r>
      <w:r>
        <w:rPr>
          <w:sz w:val="28"/>
        </w:rPr>
        <w:t>use</w:t>
      </w:r>
      <w:r>
        <w:rPr>
          <w:spacing w:val="-2"/>
          <w:sz w:val="28"/>
        </w:rPr>
        <w:t xml:space="preserve"> </w:t>
      </w:r>
      <w:r>
        <w:rPr>
          <w:sz w:val="28"/>
        </w:rPr>
        <w:t>above,</w:t>
      </w:r>
      <w:r>
        <w:rPr>
          <w:spacing w:val="-6"/>
          <w:sz w:val="28"/>
        </w:rPr>
        <w:t xml:space="preserve"> </w:t>
      </w:r>
      <w:r>
        <w:rPr>
          <w:sz w:val="28"/>
        </w:rPr>
        <w:t>we</w:t>
      </w:r>
      <w:r>
        <w:rPr>
          <w:spacing w:val="-3"/>
          <w:sz w:val="28"/>
        </w:rPr>
        <w:t xml:space="preserve"> </w:t>
      </w:r>
      <w:r>
        <w:rPr>
          <w:sz w:val="28"/>
        </w:rPr>
        <w:t>can</w:t>
      </w:r>
      <w:r>
        <w:rPr>
          <w:spacing w:val="-1"/>
          <w:sz w:val="28"/>
        </w:rPr>
        <w:t xml:space="preserve"> </w:t>
      </w:r>
      <w:r>
        <w:rPr>
          <w:sz w:val="28"/>
        </w:rPr>
        <w:t>now</w:t>
      </w:r>
      <w:r>
        <w:rPr>
          <w:spacing w:val="-1"/>
          <w:sz w:val="28"/>
        </w:rPr>
        <w:t xml:space="preserve"> </w:t>
      </w:r>
      <w:r>
        <w:rPr>
          <w:sz w:val="28"/>
        </w:rPr>
        <w:t>see</w:t>
      </w:r>
      <w:r>
        <w:rPr>
          <w:spacing w:val="-2"/>
          <w:sz w:val="28"/>
        </w:rPr>
        <w:t xml:space="preserve"> </w:t>
      </w:r>
      <w:r>
        <w:rPr>
          <w:sz w:val="28"/>
        </w:rPr>
        <w:t>all</w:t>
      </w:r>
      <w:r>
        <w:rPr>
          <w:spacing w:val="-2"/>
          <w:sz w:val="28"/>
        </w:rPr>
        <w:t xml:space="preserve"> </w:t>
      </w:r>
      <w:r>
        <w:rPr>
          <w:sz w:val="28"/>
        </w:rPr>
        <w:t>the</w:t>
      </w:r>
      <w:r>
        <w:rPr>
          <w:spacing w:val="-67"/>
          <w:sz w:val="28"/>
        </w:rPr>
        <w:t xml:space="preserve"> </w:t>
      </w:r>
      <w:r>
        <w:rPr>
          <w:sz w:val="28"/>
        </w:rPr>
        <w:t>actions the</w:t>
      </w:r>
      <w:r>
        <w:rPr>
          <w:spacing w:val="-1"/>
          <w:sz w:val="28"/>
        </w:rPr>
        <w:t xml:space="preserve"> </w:t>
      </w:r>
      <w:r>
        <w:rPr>
          <w:sz w:val="28"/>
        </w:rPr>
        <w:t>machine</w:t>
      </w:r>
      <w:r>
        <w:rPr>
          <w:spacing w:val="-4"/>
          <w:sz w:val="28"/>
        </w:rPr>
        <w:t xml:space="preserve"> </w:t>
      </w:r>
      <w:r>
        <w:rPr>
          <w:sz w:val="28"/>
        </w:rPr>
        <w:t>needs to</w:t>
      </w:r>
      <w:r>
        <w:rPr>
          <w:spacing w:val="1"/>
          <w:sz w:val="28"/>
        </w:rPr>
        <w:t xml:space="preserve"> </w:t>
      </w:r>
      <w:r>
        <w:rPr>
          <w:sz w:val="28"/>
        </w:rPr>
        <w:t>take</w:t>
      </w:r>
      <w:r>
        <w:rPr>
          <w:spacing w:val="-4"/>
          <w:sz w:val="28"/>
        </w:rPr>
        <w:t xml:space="preserve"> </w:t>
      </w:r>
      <w:r>
        <w:rPr>
          <w:sz w:val="28"/>
        </w:rPr>
        <w:t>to finish</w:t>
      </w:r>
      <w:r>
        <w:rPr>
          <w:spacing w:val="-4"/>
          <w:sz w:val="28"/>
        </w:rPr>
        <w:t xml:space="preserve"> </w:t>
      </w:r>
      <w:r>
        <w:rPr>
          <w:sz w:val="28"/>
        </w:rPr>
        <w:t>this</w:t>
      </w:r>
      <w:r>
        <w:rPr>
          <w:spacing w:val="-4"/>
          <w:sz w:val="28"/>
        </w:rPr>
        <w:t xml:space="preserve"> </w:t>
      </w:r>
      <w:r>
        <w:rPr>
          <w:sz w:val="28"/>
        </w:rPr>
        <w:t>problem.</w:t>
      </w:r>
    </w:p>
    <w:p>
      <w:pPr>
        <w:pStyle w:val="7"/>
        <w:ind w:left="0"/>
        <w:rPr>
          <w:sz w:val="30"/>
        </w:rPr>
      </w:pPr>
    </w:p>
    <w:p>
      <w:pPr>
        <w:pStyle w:val="7"/>
        <w:spacing w:before="7"/>
        <w:ind w:left="0"/>
        <w:rPr>
          <w:sz w:val="26"/>
        </w:rPr>
      </w:pPr>
    </w:p>
    <w:p>
      <w:pPr>
        <w:pStyle w:val="3"/>
        <w:numPr>
          <w:ilvl w:val="0"/>
          <w:numId w:val="3"/>
        </w:numPr>
        <w:tabs>
          <w:tab w:val="left" w:pos="381"/>
        </w:tabs>
        <w:spacing w:before="0" w:after="0" w:line="240" w:lineRule="auto"/>
        <w:ind w:left="381" w:right="0" w:hanging="281"/>
        <w:jc w:val="left"/>
      </w:pPr>
      <w:bookmarkStart w:id="35" w:name="5. Results comparison of the algorithm u"/>
      <w:bookmarkEnd w:id="35"/>
      <w:bookmarkStart w:id="36" w:name="_bookmark13"/>
      <w:bookmarkEnd w:id="36"/>
      <w:bookmarkStart w:id="37" w:name="_bookmark13"/>
      <w:bookmarkEnd w:id="37"/>
      <w:r>
        <w:t>Results</w:t>
      </w:r>
      <w:r>
        <w:rPr>
          <w:spacing w:val="-2"/>
        </w:rPr>
        <w:t xml:space="preserve"> </w:t>
      </w:r>
      <w:r>
        <w:t>comparison</w:t>
      </w:r>
      <w:r>
        <w:rPr>
          <w:spacing w:val="-2"/>
        </w:rPr>
        <w:t xml:space="preserve"> </w:t>
      </w:r>
      <w:r>
        <w:t>of</w:t>
      </w:r>
      <w:r>
        <w:rPr>
          <w:spacing w:val="-2"/>
        </w:rPr>
        <w:t xml:space="preserve"> </w:t>
      </w:r>
      <w:r>
        <w:t>the</w:t>
      </w:r>
      <w:r>
        <w:rPr>
          <w:spacing w:val="-3"/>
        </w:rPr>
        <w:t xml:space="preserve"> </w:t>
      </w:r>
      <w:r>
        <w:t>algorithm</w:t>
      </w:r>
      <w:r>
        <w:rPr>
          <w:spacing w:val="-7"/>
        </w:rPr>
        <w:t xml:space="preserve"> </w:t>
      </w:r>
      <w:r>
        <w:t>used</w:t>
      </w:r>
      <w:r>
        <w:rPr>
          <w:spacing w:val="-2"/>
        </w:rPr>
        <w:t xml:space="preserve"> </w:t>
      </w:r>
      <w:r>
        <w:t>for</w:t>
      </w:r>
      <w:r>
        <w:rPr>
          <w:spacing w:val="-2"/>
        </w:rPr>
        <w:t xml:space="preserve"> </w:t>
      </w:r>
      <w:r>
        <w:t>solving</w:t>
      </w:r>
      <w:r>
        <w:rPr>
          <w:spacing w:val="-2"/>
        </w:rPr>
        <w:t xml:space="preserve"> </w:t>
      </w:r>
      <w:r>
        <w:t>the</w:t>
      </w:r>
      <w:r>
        <w:rPr>
          <w:spacing w:val="-6"/>
        </w:rPr>
        <w:t xml:space="preserve"> </w:t>
      </w:r>
      <w:r>
        <w:t>problem</w:t>
      </w:r>
    </w:p>
    <w:p>
      <w:pPr>
        <w:pStyle w:val="4"/>
        <w:numPr>
          <w:ilvl w:val="1"/>
          <w:numId w:val="15"/>
        </w:numPr>
        <w:tabs>
          <w:tab w:val="left" w:pos="461"/>
        </w:tabs>
        <w:spacing w:before="169" w:after="0" w:line="240" w:lineRule="auto"/>
        <w:ind w:left="460" w:right="0" w:hanging="361"/>
        <w:jc w:val="left"/>
        <w:rPr>
          <w:sz w:val="26"/>
        </w:rPr>
      </w:pPr>
      <w:bookmarkStart w:id="38" w:name="5.1 Providing quantitative performance i"/>
      <w:bookmarkEnd w:id="38"/>
      <w:bookmarkStart w:id="39" w:name="_bookmark14"/>
      <w:bookmarkEnd w:id="39"/>
      <w:bookmarkStart w:id="40" w:name="_bookmark14"/>
      <w:bookmarkEnd w:id="40"/>
      <w:r>
        <w:t>Providing</w:t>
      </w:r>
      <w:r>
        <w:rPr>
          <w:spacing w:val="-9"/>
        </w:rPr>
        <w:t xml:space="preserve"> </w:t>
      </w:r>
      <w:r>
        <w:t>quantitative</w:t>
      </w:r>
      <w:r>
        <w:rPr>
          <w:spacing w:val="-9"/>
        </w:rPr>
        <w:t xml:space="preserve"> </w:t>
      </w:r>
      <w:r>
        <w:t>performance</w:t>
      </w:r>
      <w:r>
        <w:rPr>
          <w:spacing w:val="-11"/>
        </w:rPr>
        <w:t xml:space="preserve"> </w:t>
      </w:r>
      <w:r>
        <w:t>indicators</w:t>
      </w:r>
    </w:p>
    <w:p>
      <w:pPr>
        <w:pStyle w:val="13"/>
        <w:numPr>
          <w:ilvl w:val="2"/>
          <w:numId w:val="15"/>
        </w:numPr>
        <w:tabs>
          <w:tab w:val="left" w:pos="821"/>
        </w:tabs>
        <w:spacing w:before="167" w:after="0" w:line="240" w:lineRule="auto"/>
        <w:ind w:left="820" w:right="0" w:hanging="361"/>
        <w:jc w:val="left"/>
        <w:rPr>
          <w:sz w:val="28"/>
        </w:rPr>
      </w:pPr>
      <w:r>
        <w:rPr>
          <w:sz w:val="28"/>
        </w:rPr>
        <w:t>Total number</w:t>
      </w:r>
      <w:r>
        <w:rPr>
          <w:spacing w:val="-4"/>
          <w:sz w:val="28"/>
        </w:rPr>
        <w:t xml:space="preserve"> </w:t>
      </w:r>
      <w:r>
        <w:rPr>
          <w:sz w:val="28"/>
        </w:rPr>
        <w:t>of test cases:</w:t>
      </w:r>
      <w:r>
        <w:rPr>
          <w:spacing w:val="-4"/>
          <w:sz w:val="28"/>
        </w:rPr>
        <w:t xml:space="preserve"> </w:t>
      </w:r>
      <w:r>
        <w:rPr>
          <w:sz w:val="28"/>
        </w:rPr>
        <w:t>100.</w:t>
      </w:r>
    </w:p>
    <w:p>
      <w:pPr>
        <w:pStyle w:val="13"/>
        <w:numPr>
          <w:ilvl w:val="2"/>
          <w:numId w:val="15"/>
        </w:numPr>
        <w:tabs>
          <w:tab w:val="left" w:pos="821"/>
        </w:tabs>
        <w:spacing w:before="50" w:after="0" w:line="276" w:lineRule="auto"/>
        <w:ind w:left="820" w:right="1927" w:hanging="360"/>
        <w:jc w:val="left"/>
        <w:rPr>
          <w:sz w:val="28"/>
        </w:rPr>
      </w:pPr>
      <w:r>
        <w:rPr>
          <w:sz w:val="28"/>
        </w:rPr>
        <w:t>Number</w:t>
      </w:r>
      <w:r>
        <w:rPr>
          <w:spacing w:val="-3"/>
          <w:sz w:val="28"/>
        </w:rPr>
        <w:t xml:space="preserve"> </w:t>
      </w:r>
      <w:r>
        <w:rPr>
          <w:sz w:val="28"/>
        </w:rPr>
        <w:t>of</w:t>
      </w:r>
      <w:r>
        <w:rPr>
          <w:spacing w:val="-6"/>
          <w:sz w:val="28"/>
        </w:rPr>
        <w:t xml:space="preserve"> </w:t>
      </w:r>
      <w:r>
        <w:rPr>
          <w:sz w:val="28"/>
        </w:rPr>
        <w:t>test</w:t>
      </w:r>
      <w:r>
        <w:rPr>
          <w:spacing w:val="-1"/>
          <w:sz w:val="28"/>
        </w:rPr>
        <w:t xml:space="preserve"> </w:t>
      </w:r>
      <w:r>
        <w:rPr>
          <w:sz w:val="28"/>
        </w:rPr>
        <w:t>cases</w:t>
      </w:r>
      <w:r>
        <w:rPr>
          <w:spacing w:val="-6"/>
          <w:sz w:val="28"/>
        </w:rPr>
        <w:t xml:space="preserve"> </w:t>
      </w:r>
      <w:r>
        <w:rPr>
          <w:sz w:val="28"/>
        </w:rPr>
        <w:t>for</w:t>
      </w:r>
      <w:r>
        <w:rPr>
          <w:spacing w:val="-5"/>
          <w:sz w:val="28"/>
        </w:rPr>
        <w:t xml:space="preserve"> </w:t>
      </w:r>
      <w:r>
        <w:rPr>
          <w:sz w:val="28"/>
        </w:rPr>
        <w:t>which</w:t>
      </w:r>
      <w:r>
        <w:rPr>
          <w:spacing w:val="-2"/>
          <w:sz w:val="28"/>
        </w:rPr>
        <w:t xml:space="preserve"> </w:t>
      </w:r>
      <w:r>
        <w:rPr>
          <w:sz w:val="28"/>
        </w:rPr>
        <w:t>the</w:t>
      </w:r>
      <w:r>
        <w:rPr>
          <w:spacing w:val="-2"/>
          <w:sz w:val="28"/>
        </w:rPr>
        <w:t xml:space="preserve"> </w:t>
      </w:r>
      <w:r>
        <w:rPr>
          <w:sz w:val="28"/>
        </w:rPr>
        <w:t>algorithms</w:t>
      </w:r>
      <w:r>
        <w:rPr>
          <w:spacing w:val="-2"/>
          <w:sz w:val="28"/>
        </w:rPr>
        <w:t xml:space="preserve"> </w:t>
      </w:r>
      <w:r>
        <w:rPr>
          <w:sz w:val="28"/>
        </w:rPr>
        <w:t>can</w:t>
      </w:r>
      <w:r>
        <w:rPr>
          <w:spacing w:val="-1"/>
          <w:sz w:val="28"/>
        </w:rPr>
        <w:t xml:space="preserve"> </w:t>
      </w:r>
      <w:r>
        <w:rPr>
          <w:sz w:val="28"/>
        </w:rPr>
        <w:t>successfully</w:t>
      </w:r>
      <w:r>
        <w:rPr>
          <w:spacing w:val="-2"/>
          <w:sz w:val="28"/>
        </w:rPr>
        <w:t xml:space="preserve"> </w:t>
      </w:r>
      <w:r>
        <w:rPr>
          <w:sz w:val="28"/>
        </w:rPr>
        <w:t>find</w:t>
      </w:r>
      <w:r>
        <w:rPr>
          <w:spacing w:val="-2"/>
          <w:sz w:val="28"/>
        </w:rPr>
        <w:t xml:space="preserve"> </w:t>
      </w:r>
      <w:r>
        <w:rPr>
          <w:sz w:val="28"/>
        </w:rPr>
        <w:t>a</w:t>
      </w:r>
      <w:r>
        <w:rPr>
          <w:spacing w:val="-67"/>
          <w:sz w:val="28"/>
        </w:rPr>
        <w:t xml:space="preserve"> </w:t>
      </w:r>
      <w:r>
        <w:rPr>
          <w:sz w:val="28"/>
        </w:rPr>
        <w:t>path</w:t>
      </w:r>
      <w:r>
        <w:rPr>
          <w:spacing w:val="-4"/>
          <w:sz w:val="28"/>
        </w:rPr>
        <w:t xml:space="preserve"> </w:t>
      </w:r>
      <w:r>
        <w:rPr>
          <w:sz w:val="28"/>
        </w:rPr>
        <w:t>without</w:t>
      </w:r>
      <w:r>
        <w:rPr>
          <w:spacing w:val="-3"/>
          <w:sz w:val="28"/>
        </w:rPr>
        <w:t xml:space="preserve"> </w:t>
      </w:r>
      <w:r>
        <w:rPr>
          <w:sz w:val="28"/>
        </w:rPr>
        <w:t>breaking:</w:t>
      </w:r>
      <w:r>
        <w:rPr>
          <w:spacing w:val="-3"/>
          <w:sz w:val="28"/>
        </w:rPr>
        <w:t xml:space="preserve"> </w:t>
      </w:r>
      <w:r>
        <w:rPr>
          <w:sz w:val="28"/>
        </w:rPr>
        <w:t>57.</w:t>
      </w:r>
    </w:p>
    <w:p>
      <w:pPr>
        <w:pStyle w:val="13"/>
        <w:numPr>
          <w:ilvl w:val="2"/>
          <w:numId w:val="15"/>
        </w:numPr>
        <w:tabs>
          <w:tab w:val="left" w:pos="821"/>
        </w:tabs>
        <w:spacing w:before="0" w:after="0" w:line="276" w:lineRule="auto"/>
        <w:ind w:left="820" w:right="1915" w:hanging="360"/>
        <w:jc w:val="left"/>
        <w:rPr>
          <w:sz w:val="28"/>
        </w:rPr>
      </w:pPr>
      <w:r>
        <w:rPr>
          <w:sz w:val="28"/>
        </w:rPr>
        <w:t>Percentage of problem completion for each algorithm (including both</w:t>
      </w:r>
      <w:r>
        <w:rPr>
          <w:spacing w:val="-67"/>
          <w:sz w:val="28"/>
        </w:rPr>
        <w:t xml:space="preserve"> </w:t>
      </w:r>
      <w:r>
        <w:rPr>
          <w:sz w:val="28"/>
        </w:rPr>
        <w:t>problems which</w:t>
      </w:r>
      <w:r>
        <w:rPr>
          <w:spacing w:val="-2"/>
          <w:sz w:val="28"/>
        </w:rPr>
        <w:t xml:space="preserve"> </w:t>
      </w:r>
      <w:r>
        <w:rPr>
          <w:sz w:val="28"/>
        </w:rPr>
        <w:t>do not</w:t>
      </w:r>
      <w:r>
        <w:rPr>
          <w:spacing w:val="1"/>
          <w:sz w:val="28"/>
        </w:rPr>
        <w:t xml:space="preserve"> </w:t>
      </w:r>
      <w:r>
        <w:rPr>
          <w:sz w:val="28"/>
        </w:rPr>
        <w:t>exist</w:t>
      </w:r>
      <w:r>
        <w:rPr>
          <w:spacing w:val="1"/>
          <w:sz w:val="28"/>
        </w:rPr>
        <w:t xml:space="preserve"> </w:t>
      </w:r>
      <w:r>
        <w:rPr>
          <w:sz w:val="28"/>
        </w:rPr>
        <w:t>any</w:t>
      </w:r>
      <w:r>
        <w:rPr>
          <w:spacing w:val="-4"/>
          <w:sz w:val="28"/>
        </w:rPr>
        <w:t xml:space="preserve"> </w:t>
      </w:r>
      <w:r>
        <w:rPr>
          <w:sz w:val="28"/>
        </w:rPr>
        <w:t>solution)</w:t>
      </w:r>
    </w:p>
    <w:p>
      <w:pPr>
        <w:spacing w:after="0" w:line="276" w:lineRule="auto"/>
        <w:jc w:val="left"/>
        <w:rPr>
          <w:sz w:val="28"/>
        </w:rPr>
        <w:sectPr>
          <w:pgSz w:w="11910" w:h="16840"/>
          <w:pgMar w:top="1460" w:right="40" w:bottom="280" w:left="1340" w:header="720" w:footer="720" w:gutter="0"/>
          <w:cols w:space="720" w:num="1"/>
        </w:sectPr>
      </w:pPr>
    </w:p>
    <w:p>
      <w:pPr>
        <w:pStyle w:val="13"/>
        <w:numPr>
          <w:ilvl w:val="3"/>
          <w:numId w:val="15"/>
        </w:numPr>
        <w:tabs>
          <w:tab w:val="left" w:pos="1540"/>
          <w:tab w:val="left" w:pos="1541"/>
        </w:tabs>
        <w:spacing w:before="88" w:after="0" w:line="240" w:lineRule="auto"/>
        <w:ind w:left="1540" w:right="0" w:hanging="361"/>
        <w:jc w:val="left"/>
        <w:rPr>
          <w:sz w:val="28"/>
        </w:rPr>
      </w:pPr>
      <w:r>
        <w:rPr>
          <w:sz w:val="28"/>
        </w:rPr>
        <w:t>A*</w:t>
      </w:r>
      <w:r>
        <w:rPr>
          <w:spacing w:val="-3"/>
          <w:sz w:val="28"/>
        </w:rPr>
        <w:t xml:space="preserve"> </w:t>
      </w:r>
      <w:r>
        <w:rPr>
          <w:sz w:val="28"/>
        </w:rPr>
        <w:t>search</w:t>
      </w:r>
      <w:r>
        <w:rPr>
          <w:spacing w:val="1"/>
          <w:sz w:val="28"/>
        </w:rPr>
        <w:t xml:space="preserve"> </w:t>
      </w:r>
      <w:r>
        <w:rPr>
          <w:sz w:val="28"/>
        </w:rPr>
        <w:t>+</w:t>
      </w:r>
      <w:r>
        <w:rPr>
          <w:spacing w:val="-3"/>
          <w:sz w:val="28"/>
        </w:rPr>
        <w:t xml:space="preserve"> </w:t>
      </w:r>
      <w:r>
        <w:rPr>
          <w:sz w:val="28"/>
        </w:rPr>
        <w:t>DFS:</w:t>
      </w:r>
      <w:r>
        <w:rPr>
          <w:spacing w:val="1"/>
          <w:sz w:val="28"/>
        </w:rPr>
        <w:t xml:space="preserve"> </w:t>
      </w:r>
      <w:r>
        <w:rPr>
          <w:sz w:val="28"/>
        </w:rPr>
        <w:t>100%.</w:t>
      </w:r>
    </w:p>
    <w:p>
      <w:pPr>
        <w:pStyle w:val="13"/>
        <w:numPr>
          <w:ilvl w:val="3"/>
          <w:numId w:val="15"/>
        </w:numPr>
        <w:tabs>
          <w:tab w:val="left" w:pos="1540"/>
          <w:tab w:val="left" w:pos="1541"/>
        </w:tabs>
        <w:spacing w:before="48" w:after="0" w:line="240" w:lineRule="auto"/>
        <w:ind w:left="1540" w:right="0" w:hanging="361"/>
        <w:jc w:val="left"/>
        <w:rPr>
          <w:sz w:val="28"/>
        </w:rPr>
      </w:pPr>
      <w:r>
        <w:rPr>
          <w:sz w:val="28"/>
        </w:rPr>
        <w:t>DFS</w:t>
      </w:r>
      <w:r>
        <w:rPr>
          <w:spacing w:val="-2"/>
          <w:sz w:val="28"/>
        </w:rPr>
        <w:t xml:space="preserve"> </w:t>
      </w:r>
      <w:r>
        <w:rPr>
          <w:sz w:val="28"/>
        </w:rPr>
        <w:t>+ BFS:</w:t>
      </w:r>
      <w:r>
        <w:rPr>
          <w:spacing w:val="1"/>
          <w:sz w:val="28"/>
        </w:rPr>
        <w:t xml:space="preserve"> </w:t>
      </w:r>
      <w:r>
        <w:rPr>
          <w:sz w:val="28"/>
        </w:rPr>
        <w:t>100%.</w:t>
      </w:r>
    </w:p>
    <w:p>
      <w:pPr>
        <w:pStyle w:val="7"/>
        <w:spacing w:before="2"/>
        <w:ind w:left="0"/>
        <w:rPr>
          <w:sz w:val="36"/>
        </w:rPr>
      </w:pPr>
    </w:p>
    <w:p>
      <w:pPr>
        <w:pStyle w:val="13"/>
        <w:numPr>
          <w:ilvl w:val="2"/>
          <w:numId w:val="15"/>
        </w:numPr>
        <w:tabs>
          <w:tab w:val="left" w:pos="893"/>
        </w:tabs>
        <w:spacing w:before="1" w:after="0" w:line="276" w:lineRule="auto"/>
        <w:ind w:left="892" w:right="2049" w:hanging="360"/>
        <w:jc w:val="left"/>
        <w:rPr>
          <w:sz w:val="28"/>
        </w:rPr>
      </w:pPr>
      <w:r>
        <w:rPr>
          <w:sz w:val="28"/>
        </w:rPr>
        <w:t>Time</w:t>
      </w:r>
      <w:r>
        <w:rPr>
          <w:spacing w:val="-3"/>
          <w:sz w:val="28"/>
        </w:rPr>
        <w:t xml:space="preserve"> </w:t>
      </w:r>
      <w:r>
        <w:rPr>
          <w:sz w:val="28"/>
        </w:rPr>
        <w:t>and</w:t>
      </w:r>
      <w:r>
        <w:rPr>
          <w:spacing w:val="-5"/>
          <w:sz w:val="28"/>
        </w:rPr>
        <w:t xml:space="preserve"> </w:t>
      </w:r>
      <w:r>
        <w:rPr>
          <w:sz w:val="28"/>
        </w:rPr>
        <w:t>space</w:t>
      </w:r>
      <w:r>
        <w:rPr>
          <w:spacing w:val="-2"/>
          <w:sz w:val="28"/>
        </w:rPr>
        <w:t xml:space="preserve"> </w:t>
      </w:r>
      <w:r>
        <w:rPr>
          <w:sz w:val="28"/>
        </w:rPr>
        <w:t>complexities</w:t>
      </w:r>
      <w:r>
        <w:rPr>
          <w:spacing w:val="-5"/>
          <w:sz w:val="28"/>
        </w:rPr>
        <w:t xml:space="preserve"> </w:t>
      </w:r>
      <w:r>
        <w:rPr>
          <w:sz w:val="28"/>
        </w:rPr>
        <w:t>of</w:t>
      </w:r>
      <w:r>
        <w:rPr>
          <w:spacing w:val="-2"/>
          <w:sz w:val="28"/>
        </w:rPr>
        <w:t xml:space="preserve"> </w:t>
      </w:r>
      <w:r>
        <w:rPr>
          <w:sz w:val="28"/>
        </w:rPr>
        <w:t>each</w:t>
      </w:r>
      <w:r>
        <w:rPr>
          <w:spacing w:val="-1"/>
          <w:sz w:val="28"/>
        </w:rPr>
        <w:t xml:space="preserve"> </w:t>
      </w:r>
      <w:r>
        <w:rPr>
          <w:sz w:val="28"/>
        </w:rPr>
        <w:t>test</w:t>
      </w:r>
      <w:r>
        <w:rPr>
          <w:spacing w:val="-1"/>
          <w:sz w:val="28"/>
        </w:rPr>
        <w:t xml:space="preserve"> </w:t>
      </w:r>
      <w:r>
        <w:rPr>
          <w:sz w:val="28"/>
        </w:rPr>
        <w:t>cases</w:t>
      </w:r>
      <w:r>
        <w:rPr>
          <w:spacing w:val="-1"/>
          <w:sz w:val="28"/>
        </w:rPr>
        <w:t xml:space="preserve"> </w:t>
      </w:r>
      <w:r>
        <w:rPr>
          <w:sz w:val="28"/>
        </w:rPr>
        <w:t>observed</w:t>
      </w:r>
      <w:r>
        <w:rPr>
          <w:spacing w:val="-4"/>
          <w:sz w:val="28"/>
        </w:rPr>
        <w:t xml:space="preserve"> </w:t>
      </w:r>
      <w:r>
        <w:rPr>
          <w:sz w:val="28"/>
        </w:rPr>
        <w:t>in</w:t>
      </w:r>
      <w:r>
        <w:rPr>
          <w:spacing w:val="-5"/>
          <w:sz w:val="28"/>
        </w:rPr>
        <w:t xml:space="preserve"> </w:t>
      </w:r>
      <w:r>
        <w:rPr>
          <w:sz w:val="28"/>
        </w:rPr>
        <w:t>practice</w:t>
      </w:r>
      <w:r>
        <w:rPr>
          <w:spacing w:val="-67"/>
          <w:sz w:val="28"/>
        </w:rPr>
        <w:t xml:space="preserve"> </w:t>
      </w:r>
      <w:r>
        <w:rPr>
          <w:sz w:val="28"/>
        </w:rPr>
        <w:t>given in</w:t>
      </w:r>
      <w:r>
        <w:rPr>
          <w:spacing w:val="1"/>
          <w:sz w:val="28"/>
        </w:rPr>
        <w:t xml:space="preserve"> </w:t>
      </w:r>
      <w:r>
        <w:rPr>
          <w:sz w:val="28"/>
        </w:rPr>
        <w:t>this</w:t>
      </w:r>
      <w:r>
        <w:rPr>
          <w:spacing w:val="-3"/>
          <w:sz w:val="28"/>
        </w:rPr>
        <w:t xml:space="preserve"> </w:t>
      </w:r>
      <w:r>
        <w:rPr>
          <w:sz w:val="28"/>
        </w:rPr>
        <w:t>table:</w:t>
      </w:r>
    </w:p>
    <w:p>
      <w:pPr>
        <w:pStyle w:val="7"/>
        <w:spacing w:line="321" w:lineRule="exact"/>
        <w:ind w:left="892"/>
      </w:pPr>
      <w:r>
        <w:rPr>
          <w:color w:val="1154CC"/>
          <w:u w:val="single" w:color="1154CC"/>
        </w:rPr>
        <w:t>Data</w:t>
      </w:r>
      <w:r>
        <w:rPr>
          <w:color w:val="1154CC"/>
          <w:spacing w:val="-5"/>
          <w:u w:val="single" w:color="1154CC"/>
        </w:rPr>
        <w:t xml:space="preserve"> </w:t>
      </w:r>
      <w:r>
        <w:rPr>
          <w:color w:val="1154CC"/>
          <w:u w:val="single" w:color="1154CC"/>
        </w:rPr>
        <w:t>experiment.xlsx</w:t>
      </w:r>
    </w:p>
    <w:p>
      <w:pPr>
        <w:pStyle w:val="7"/>
        <w:spacing w:before="9"/>
        <w:ind w:left="0"/>
        <w:rPr>
          <w:sz w:val="20"/>
        </w:rPr>
      </w:pPr>
    </w:p>
    <w:p>
      <w:pPr>
        <w:pStyle w:val="3"/>
        <w:numPr>
          <w:ilvl w:val="1"/>
          <w:numId w:val="15"/>
        </w:numPr>
        <w:tabs>
          <w:tab w:val="left" w:pos="523"/>
        </w:tabs>
        <w:spacing w:before="89" w:after="0" w:line="240" w:lineRule="auto"/>
        <w:ind w:left="522" w:right="0" w:hanging="423"/>
        <w:jc w:val="left"/>
      </w:pPr>
      <w:bookmarkStart w:id="41" w:name="_bookmark15"/>
      <w:bookmarkEnd w:id="41"/>
      <w:bookmarkStart w:id="42" w:name="5.2 Explaining these results"/>
      <w:bookmarkEnd w:id="42"/>
      <w:bookmarkStart w:id="43" w:name="_bookmark15"/>
      <w:bookmarkEnd w:id="43"/>
      <w:r>
        <w:t>Explaining</w:t>
      </w:r>
      <w:r>
        <w:rPr>
          <w:spacing w:val="-3"/>
        </w:rPr>
        <w:t xml:space="preserve"> </w:t>
      </w:r>
      <w:r>
        <w:t>these</w:t>
      </w:r>
      <w:r>
        <w:rPr>
          <w:spacing w:val="-7"/>
        </w:rPr>
        <w:t xml:space="preserve"> </w:t>
      </w:r>
      <w:r>
        <w:t>results</w:t>
      </w:r>
    </w:p>
    <w:p>
      <w:pPr>
        <w:pStyle w:val="13"/>
        <w:numPr>
          <w:ilvl w:val="2"/>
          <w:numId w:val="15"/>
        </w:numPr>
        <w:tabs>
          <w:tab w:val="left" w:pos="893"/>
        </w:tabs>
        <w:spacing w:before="168" w:after="0" w:line="276" w:lineRule="auto"/>
        <w:ind w:left="892" w:right="1490" w:hanging="360"/>
        <w:jc w:val="left"/>
        <w:rPr>
          <w:sz w:val="28"/>
        </w:rPr>
      </w:pPr>
      <w:r>
        <w:rPr>
          <w:sz w:val="28"/>
        </w:rPr>
        <w:t>If any of our algorithms completes searching (including cases where it</w:t>
      </w:r>
      <w:r>
        <w:rPr>
          <w:spacing w:val="1"/>
          <w:sz w:val="28"/>
        </w:rPr>
        <w:t xml:space="preserve"> </w:t>
      </w:r>
      <w:r>
        <w:rPr>
          <w:sz w:val="28"/>
        </w:rPr>
        <w:t>successfully touches every cell and cases where it is stuck by obstacles),</w:t>
      </w:r>
      <w:r>
        <w:rPr>
          <w:spacing w:val="-67"/>
          <w:sz w:val="28"/>
        </w:rPr>
        <w:t xml:space="preserve"> </w:t>
      </w:r>
      <w:r>
        <w:rPr>
          <w:sz w:val="28"/>
        </w:rPr>
        <w:t>it will return the time taken and the number of steps taken in cases it</w:t>
      </w:r>
      <w:r>
        <w:rPr>
          <w:spacing w:val="1"/>
          <w:sz w:val="28"/>
        </w:rPr>
        <w:t xml:space="preserve"> </w:t>
      </w:r>
      <w:r>
        <w:rPr>
          <w:sz w:val="28"/>
        </w:rPr>
        <w:t>successfully</w:t>
      </w:r>
      <w:r>
        <w:rPr>
          <w:spacing w:val="-2"/>
          <w:sz w:val="28"/>
        </w:rPr>
        <w:t xml:space="preserve"> </w:t>
      </w:r>
      <w:r>
        <w:rPr>
          <w:sz w:val="28"/>
        </w:rPr>
        <w:t>touches</w:t>
      </w:r>
      <w:r>
        <w:rPr>
          <w:spacing w:val="-4"/>
          <w:sz w:val="28"/>
        </w:rPr>
        <w:t xml:space="preserve"> </w:t>
      </w:r>
      <w:r>
        <w:rPr>
          <w:sz w:val="28"/>
        </w:rPr>
        <w:t>every</w:t>
      </w:r>
      <w:r>
        <w:rPr>
          <w:spacing w:val="-1"/>
          <w:sz w:val="28"/>
        </w:rPr>
        <w:t xml:space="preserve"> </w:t>
      </w:r>
      <w:r>
        <w:rPr>
          <w:sz w:val="28"/>
        </w:rPr>
        <w:t>cell</w:t>
      </w:r>
      <w:r>
        <w:rPr>
          <w:spacing w:val="-4"/>
          <w:sz w:val="28"/>
        </w:rPr>
        <w:t xml:space="preserve"> </w:t>
      </w:r>
      <w:r>
        <w:rPr>
          <w:sz w:val="28"/>
        </w:rPr>
        <w:t>or</w:t>
      </w:r>
      <w:r>
        <w:rPr>
          <w:spacing w:val="-2"/>
          <w:sz w:val="28"/>
        </w:rPr>
        <w:t xml:space="preserve"> </w:t>
      </w:r>
      <w:r>
        <w:rPr>
          <w:sz w:val="28"/>
        </w:rPr>
        <w:t>“Can</w:t>
      </w:r>
      <w:r>
        <w:rPr>
          <w:spacing w:val="-5"/>
          <w:sz w:val="28"/>
        </w:rPr>
        <w:t xml:space="preserve"> </w:t>
      </w:r>
      <w:r>
        <w:rPr>
          <w:sz w:val="28"/>
        </w:rPr>
        <w:t>not</w:t>
      </w:r>
      <w:r>
        <w:rPr>
          <w:spacing w:val="-1"/>
          <w:sz w:val="28"/>
        </w:rPr>
        <w:t xml:space="preserve"> </w:t>
      </w:r>
      <w:r>
        <w:rPr>
          <w:sz w:val="28"/>
        </w:rPr>
        <w:t>find</w:t>
      </w:r>
      <w:r>
        <w:rPr>
          <w:spacing w:val="-5"/>
          <w:sz w:val="28"/>
        </w:rPr>
        <w:t xml:space="preserve"> </w:t>
      </w:r>
      <w:r>
        <w:rPr>
          <w:sz w:val="28"/>
        </w:rPr>
        <w:t>the</w:t>
      </w:r>
      <w:r>
        <w:rPr>
          <w:spacing w:val="-2"/>
          <w:sz w:val="28"/>
        </w:rPr>
        <w:t xml:space="preserve"> </w:t>
      </w:r>
      <w:r>
        <w:rPr>
          <w:sz w:val="28"/>
        </w:rPr>
        <w:t>path”</w:t>
      </w:r>
      <w:r>
        <w:rPr>
          <w:spacing w:val="-2"/>
          <w:sz w:val="28"/>
        </w:rPr>
        <w:t xml:space="preserve"> </w:t>
      </w:r>
      <w:r>
        <w:rPr>
          <w:sz w:val="28"/>
        </w:rPr>
        <w:t>in</w:t>
      </w:r>
      <w:r>
        <w:rPr>
          <w:spacing w:val="-2"/>
          <w:sz w:val="28"/>
        </w:rPr>
        <w:t xml:space="preserve"> </w:t>
      </w:r>
      <w:r>
        <w:rPr>
          <w:sz w:val="28"/>
        </w:rPr>
        <w:t>cases</w:t>
      </w:r>
      <w:r>
        <w:rPr>
          <w:spacing w:val="-1"/>
          <w:sz w:val="28"/>
        </w:rPr>
        <w:t xml:space="preserve"> </w:t>
      </w:r>
      <w:r>
        <w:rPr>
          <w:sz w:val="28"/>
        </w:rPr>
        <w:t>where</w:t>
      </w:r>
      <w:r>
        <w:rPr>
          <w:spacing w:val="-67"/>
          <w:sz w:val="28"/>
        </w:rPr>
        <w:t xml:space="preserve"> </w:t>
      </w:r>
      <w:r>
        <w:rPr>
          <w:sz w:val="28"/>
        </w:rPr>
        <w:t>it</w:t>
      </w:r>
      <w:r>
        <w:rPr>
          <w:spacing w:val="-4"/>
          <w:sz w:val="28"/>
        </w:rPr>
        <w:t xml:space="preserve"> </w:t>
      </w:r>
      <w:r>
        <w:rPr>
          <w:sz w:val="28"/>
        </w:rPr>
        <w:t>is</w:t>
      </w:r>
      <w:r>
        <w:rPr>
          <w:spacing w:val="-3"/>
          <w:sz w:val="28"/>
        </w:rPr>
        <w:t xml:space="preserve"> </w:t>
      </w:r>
      <w:r>
        <w:rPr>
          <w:sz w:val="28"/>
        </w:rPr>
        <w:t>stuck</w:t>
      </w:r>
      <w:r>
        <w:rPr>
          <w:spacing w:val="1"/>
          <w:sz w:val="28"/>
        </w:rPr>
        <w:t xml:space="preserve"> </w:t>
      </w:r>
      <w:r>
        <w:rPr>
          <w:sz w:val="28"/>
        </w:rPr>
        <w:t>by</w:t>
      </w:r>
      <w:r>
        <w:rPr>
          <w:spacing w:val="3"/>
          <w:sz w:val="28"/>
        </w:rPr>
        <w:t xml:space="preserve"> </w:t>
      </w:r>
      <w:r>
        <w:rPr>
          <w:sz w:val="28"/>
        </w:rPr>
        <w:t>obstacles.</w:t>
      </w:r>
    </w:p>
    <w:p>
      <w:pPr>
        <w:pStyle w:val="13"/>
        <w:numPr>
          <w:ilvl w:val="2"/>
          <w:numId w:val="15"/>
        </w:numPr>
        <w:tabs>
          <w:tab w:val="left" w:pos="893"/>
        </w:tabs>
        <w:spacing w:before="2" w:after="0" w:line="276" w:lineRule="auto"/>
        <w:ind w:left="892" w:right="1476" w:hanging="360"/>
        <w:jc w:val="left"/>
        <w:rPr>
          <w:sz w:val="28"/>
        </w:rPr>
      </w:pPr>
      <w:r>
        <w:rPr>
          <w:sz w:val="28"/>
        </w:rPr>
        <w:t>For 2 ways of solving this problem, we both use DFS to traverse from</w:t>
      </w:r>
      <w:r>
        <w:rPr>
          <w:spacing w:val="1"/>
          <w:sz w:val="28"/>
        </w:rPr>
        <w:t xml:space="preserve"> </w:t>
      </w:r>
      <w:r>
        <w:rPr>
          <w:sz w:val="28"/>
        </w:rPr>
        <w:t>one node to other, the only difference came from choosing the searching</w:t>
      </w:r>
      <w:r>
        <w:rPr>
          <w:spacing w:val="-67"/>
          <w:sz w:val="28"/>
        </w:rPr>
        <w:t xml:space="preserve"> </w:t>
      </w:r>
      <w:r>
        <w:rPr>
          <w:sz w:val="28"/>
        </w:rPr>
        <w:t>algorithm:</w:t>
      </w:r>
      <w:r>
        <w:rPr>
          <w:spacing w:val="-1"/>
          <w:sz w:val="28"/>
        </w:rPr>
        <w:t xml:space="preserve"> </w:t>
      </w:r>
      <w:r>
        <w:rPr>
          <w:sz w:val="28"/>
        </w:rPr>
        <w:t>A*</w:t>
      </w:r>
      <w:r>
        <w:rPr>
          <w:spacing w:val="-5"/>
          <w:sz w:val="28"/>
        </w:rPr>
        <w:t xml:space="preserve"> </w:t>
      </w:r>
      <w:r>
        <w:rPr>
          <w:sz w:val="28"/>
        </w:rPr>
        <w:t>search</w:t>
      </w:r>
      <w:r>
        <w:rPr>
          <w:spacing w:val="-4"/>
          <w:sz w:val="28"/>
        </w:rPr>
        <w:t xml:space="preserve"> </w:t>
      </w:r>
      <w:r>
        <w:rPr>
          <w:sz w:val="28"/>
        </w:rPr>
        <w:t>or</w:t>
      </w:r>
      <w:r>
        <w:rPr>
          <w:spacing w:val="-2"/>
          <w:sz w:val="28"/>
        </w:rPr>
        <w:t xml:space="preserve"> </w:t>
      </w:r>
      <w:r>
        <w:rPr>
          <w:sz w:val="28"/>
        </w:rPr>
        <w:t>BFS.</w:t>
      </w:r>
      <w:r>
        <w:rPr>
          <w:spacing w:val="-3"/>
          <w:sz w:val="28"/>
        </w:rPr>
        <w:t xml:space="preserve"> </w:t>
      </w:r>
      <w:r>
        <w:rPr>
          <w:sz w:val="28"/>
        </w:rPr>
        <w:t>In general,</w:t>
      </w:r>
      <w:r>
        <w:rPr>
          <w:spacing w:val="-3"/>
          <w:sz w:val="28"/>
        </w:rPr>
        <w:t xml:space="preserve"> </w:t>
      </w:r>
      <w:r>
        <w:rPr>
          <w:sz w:val="28"/>
        </w:rPr>
        <w:t>for</w:t>
      </w:r>
      <w:r>
        <w:rPr>
          <w:spacing w:val="-1"/>
          <w:sz w:val="28"/>
        </w:rPr>
        <w:t xml:space="preserve"> </w:t>
      </w:r>
      <w:r>
        <w:rPr>
          <w:sz w:val="28"/>
        </w:rPr>
        <w:t>the</w:t>
      </w:r>
      <w:r>
        <w:rPr>
          <w:spacing w:val="-5"/>
          <w:sz w:val="28"/>
        </w:rPr>
        <w:t xml:space="preserve"> </w:t>
      </w:r>
      <w:r>
        <w:rPr>
          <w:sz w:val="28"/>
        </w:rPr>
        <w:t>small</w:t>
      </w:r>
      <w:r>
        <w:rPr>
          <w:spacing w:val="-5"/>
          <w:sz w:val="28"/>
        </w:rPr>
        <w:t xml:space="preserve"> </w:t>
      </w:r>
      <w:r>
        <w:rPr>
          <w:sz w:val="28"/>
        </w:rPr>
        <w:t>size</w:t>
      </w:r>
      <w:r>
        <w:rPr>
          <w:spacing w:val="-1"/>
          <w:sz w:val="28"/>
        </w:rPr>
        <w:t xml:space="preserve"> </w:t>
      </w:r>
      <w:r>
        <w:rPr>
          <w:sz w:val="28"/>
        </w:rPr>
        <w:t>test</w:t>
      </w:r>
      <w:r>
        <w:rPr>
          <w:spacing w:val="-1"/>
          <w:sz w:val="28"/>
        </w:rPr>
        <w:t xml:space="preserve"> </w:t>
      </w:r>
      <w:r>
        <w:rPr>
          <w:sz w:val="28"/>
        </w:rPr>
        <w:t>cases,</w:t>
      </w:r>
      <w:r>
        <w:rPr>
          <w:spacing w:val="-2"/>
          <w:sz w:val="28"/>
        </w:rPr>
        <w:t xml:space="preserve"> </w:t>
      </w:r>
      <w:r>
        <w:rPr>
          <w:sz w:val="28"/>
        </w:rPr>
        <w:t>the</w:t>
      </w:r>
      <w:r>
        <w:rPr>
          <w:spacing w:val="-67"/>
          <w:sz w:val="28"/>
        </w:rPr>
        <w:t xml:space="preserve"> </w:t>
      </w:r>
      <w:r>
        <w:rPr>
          <w:sz w:val="28"/>
        </w:rPr>
        <w:t>execution time between these two do not show any noticeable</w:t>
      </w:r>
      <w:r>
        <w:rPr>
          <w:spacing w:val="1"/>
          <w:sz w:val="28"/>
        </w:rPr>
        <w:t xml:space="preserve"> </w:t>
      </w:r>
      <w:r>
        <w:rPr>
          <w:sz w:val="28"/>
        </w:rPr>
        <w:t>differences. But for some larger size problems, the BFS’s time for</w:t>
      </w:r>
      <w:r>
        <w:rPr>
          <w:spacing w:val="1"/>
          <w:sz w:val="28"/>
        </w:rPr>
        <w:t xml:space="preserve"> </w:t>
      </w:r>
      <w:r>
        <w:rPr>
          <w:sz w:val="28"/>
        </w:rPr>
        <w:t>searching might be over 3 times slower than A* search. This is</w:t>
      </w:r>
      <w:r>
        <w:rPr>
          <w:spacing w:val="1"/>
          <w:sz w:val="28"/>
        </w:rPr>
        <w:t xml:space="preserve"> </w:t>
      </w:r>
      <w:r>
        <w:rPr>
          <w:sz w:val="28"/>
        </w:rPr>
        <w:t>reasonable since the A* search is more well developed, so it should be</w:t>
      </w:r>
      <w:r>
        <w:rPr>
          <w:spacing w:val="1"/>
          <w:sz w:val="28"/>
        </w:rPr>
        <w:t xml:space="preserve"> </w:t>
      </w:r>
      <w:r>
        <w:rPr>
          <w:sz w:val="28"/>
        </w:rPr>
        <w:t>more effective. However, the total steps of 2 algorithms are quite similar</w:t>
      </w:r>
      <w:r>
        <w:rPr>
          <w:spacing w:val="-67"/>
          <w:sz w:val="28"/>
        </w:rPr>
        <w:t xml:space="preserve"> </w:t>
      </w:r>
      <w:r>
        <w:rPr>
          <w:sz w:val="28"/>
        </w:rPr>
        <w:t>for</w:t>
      </w:r>
      <w:r>
        <w:rPr>
          <w:spacing w:val="-1"/>
          <w:sz w:val="28"/>
        </w:rPr>
        <w:t xml:space="preserve"> </w:t>
      </w:r>
      <w:r>
        <w:rPr>
          <w:sz w:val="28"/>
        </w:rPr>
        <w:t>most</w:t>
      </w:r>
      <w:r>
        <w:rPr>
          <w:spacing w:val="1"/>
          <w:sz w:val="28"/>
        </w:rPr>
        <w:t xml:space="preserve"> </w:t>
      </w:r>
      <w:r>
        <w:rPr>
          <w:sz w:val="28"/>
        </w:rPr>
        <w:t>cases.</w:t>
      </w:r>
    </w:p>
    <w:p>
      <w:pPr>
        <w:pStyle w:val="13"/>
        <w:numPr>
          <w:ilvl w:val="2"/>
          <w:numId w:val="15"/>
        </w:numPr>
        <w:tabs>
          <w:tab w:val="left" w:pos="893"/>
        </w:tabs>
        <w:spacing w:before="0" w:after="0" w:line="278" w:lineRule="auto"/>
        <w:ind w:left="892" w:right="1636" w:hanging="360"/>
        <w:jc w:val="left"/>
        <w:rPr>
          <w:sz w:val="28"/>
        </w:rPr>
      </w:pPr>
      <w:r>
        <w:rPr>
          <w:sz w:val="28"/>
        </w:rPr>
        <w:t>A*</w:t>
      </w:r>
      <w:r>
        <w:rPr>
          <w:spacing w:val="-5"/>
          <w:sz w:val="28"/>
        </w:rPr>
        <w:t xml:space="preserve"> </w:t>
      </w:r>
      <w:r>
        <w:rPr>
          <w:sz w:val="28"/>
        </w:rPr>
        <w:t>search</w:t>
      </w:r>
      <w:r>
        <w:rPr>
          <w:spacing w:val="-1"/>
          <w:sz w:val="28"/>
        </w:rPr>
        <w:t xml:space="preserve"> </w:t>
      </w:r>
      <w:r>
        <w:rPr>
          <w:sz w:val="28"/>
        </w:rPr>
        <w:t>and BFS</w:t>
      </w:r>
      <w:r>
        <w:rPr>
          <w:spacing w:val="-3"/>
          <w:sz w:val="28"/>
        </w:rPr>
        <w:t xml:space="preserve"> </w:t>
      </w:r>
      <w:r>
        <w:rPr>
          <w:sz w:val="28"/>
        </w:rPr>
        <w:t>have</w:t>
      </w:r>
      <w:r>
        <w:rPr>
          <w:spacing w:val="-4"/>
          <w:sz w:val="28"/>
        </w:rPr>
        <w:t xml:space="preserve"> </w:t>
      </w:r>
      <w:r>
        <w:rPr>
          <w:sz w:val="28"/>
        </w:rPr>
        <w:t>the</w:t>
      </w:r>
      <w:r>
        <w:rPr>
          <w:spacing w:val="-5"/>
          <w:sz w:val="28"/>
        </w:rPr>
        <w:t xml:space="preserve"> </w:t>
      </w:r>
      <w:r>
        <w:rPr>
          <w:sz w:val="28"/>
        </w:rPr>
        <w:t>same</w:t>
      </w:r>
      <w:r>
        <w:rPr>
          <w:spacing w:val="-5"/>
          <w:sz w:val="28"/>
        </w:rPr>
        <w:t xml:space="preserve"> </w:t>
      </w:r>
      <w:r>
        <w:rPr>
          <w:sz w:val="28"/>
        </w:rPr>
        <w:t>space</w:t>
      </w:r>
      <w:r>
        <w:rPr>
          <w:spacing w:val="-1"/>
          <w:sz w:val="28"/>
        </w:rPr>
        <w:t xml:space="preserve"> </w:t>
      </w:r>
      <w:r>
        <w:rPr>
          <w:sz w:val="28"/>
        </w:rPr>
        <w:t>complexity</w:t>
      </w:r>
      <w:r>
        <w:rPr>
          <w:spacing w:val="-1"/>
          <w:sz w:val="28"/>
        </w:rPr>
        <w:t xml:space="preserve"> </w:t>
      </w:r>
      <w:r>
        <w:rPr>
          <w:sz w:val="28"/>
        </w:rPr>
        <w:t>in theory,</w:t>
      </w:r>
      <w:r>
        <w:rPr>
          <w:spacing w:val="-3"/>
          <w:sz w:val="28"/>
        </w:rPr>
        <w:t xml:space="preserve"> </w:t>
      </w:r>
      <w:r>
        <w:rPr>
          <w:sz w:val="28"/>
        </w:rPr>
        <w:t>which</w:t>
      </w:r>
      <w:r>
        <w:rPr>
          <w:spacing w:val="-1"/>
          <w:sz w:val="28"/>
        </w:rPr>
        <w:t xml:space="preserve"> </w:t>
      </w:r>
      <w:r>
        <w:rPr>
          <w:sz w:val="28"/>
        </w:rPr>
        <w:t>is</w:t>
      </w:r>
      <w:r>
        <w:rPr>
          <w:spacing w:val="-67"/>
          <w:sz w:val="28"/>
        </w:rPr>
        <w:t xml:space="preserve"> </w:t>
      </w:r>
      <w:r>
        <w:rPr>
          <w:sz w:val="28"/>
        </w:rPr>
        <w:t>O(b^d)</w:t>
      </w:r>
      <w:r>
        <w:rPr>
          <w:spacing w:val="-1"/>
          <w:sz w:val="28"/>
        </w:rPr>
        <w:t xml:space="preserve"> </w:t>
      </w:r>
      <w:r>
        <w:rPr>
          <w:sz w:val="28"/>
        </w:rPr>
        <w:t>as</w:t>
      </w:r>
      <w:r>
        <w:rPr>
          <w:spacing w:val="-2"/>
          <w:sz w:val="28"/>
        </w:rPr>
        <w:t xml:space="preserve"> </w:t>
      </w:r>
      <w:r>
        <w:rPr>
          <w:sz w:val="28"/>
        </w:rPr>
        <w:t>they</w:t>
      </w:r>
      <w:r>
        <w:rPr>
          <w:spacing w:val="-2"/>
          <w:sz w:val="28"/>
        </w:rPr>
        <w:t xml:space="preserve"> </w:t>
      </w:r>
      <w:r>
        <w:rPr>
          <w:sz w:val="28"/>
        </w:rPr>
        <w:t>store</w:t>
      </w:r>
      <w:r>
        <w:rPr>
          <w:spacing w:val="-3"/>
          <w:sz w:val="28"/>
        </w:rPr>
        <w:t xml:space="preserve"> </w:t>
      </w:r>
      <w:r>
        <w:rPr>
          <w:sz w:val="28"/>
        </w:rPr>
        <w:t>all</w:t>
      </w:r>
      <w:r>
        <w:rPr>
          <w:spacing w:val="-4"/>
          <w:sz w:val="28"/>
        </w:rPr>
        <w:t xml:space="preserve"> </w:t>
      </w:r>
      <w:r>
        <w:rPr>
          <w:sz w:val="28"/>
        </w:rPr>
        <w:t>generated</w:t>
      </w:r>
      <w:r>
        <w:rPr>
          <w:spacing w:val="1"/>
          <w:sz w:val="28"/>
        </w:rPr>
        <w:t xml:space="preserve"> </w:t>
      </w:r>
      <w:r>
        <w:rPr>
          <w:sz w:val="28"/>
        </w:rPr>
        <w:t>nodes</w:t>
      </w:r>
      <w:r>
        <w:rPr>
          <w:spacing w:val="-2"/>
          <w:sz w:val="28"/>
        </w:rPr>
        <w:t xml:space="preserve"> </w:t>
      </w:r>
      <w:r>
        <w:rPr>
          <w:sz w:val="28"/>
        </w:rPr>
        <w:t>in</w:t>
      </w:r>
      <w:r>
        <w:rPr>
          <w:spacing w:val="-1"/>
          <w:sz w:val="28"/>
        </w:rPr>
        <w:t xml:space="preserve"> </w:t>
      </w:r>
      <w:r>
        <w:rPr>
          <w:sz w:val="28"/>
        </w:rPr>
        <w:t>the memory.</w:t>
      </w:r>
    </w:p>
    <w:tbl>
      <w:tblPr>
        <w:tblStyle w:val="6"/>
        <w:tblW w:w="0" w:type="auto"/>
        <w:tblInd w:w="120" w:type="dxa"/>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Layout w:type="fixed"/>
        <w:tblCellMar>
          <w:top w:w="0" w:type="dxa"/>
          <w:left w:w="0" w:type="dxa"/>
          <w:bottom w:w="0" w:type="dxa"/>
          <w:right w:w="0" w:type="dxa"/>
        </w:tblCellMar>
      </w:tblPr>
      <w:tblGrid>
        <w:gridCol w:w="2055"/>
        <w:gridCol w:w="2880"/>
        <w:gridCol w:w="1891"/>
        <w:gridCol w:w="2040"/>
      </w:tblGrid>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28" w:hRule="atLeast"/>
        </w:trPr>
        <w:tc>
          <w:tcPr>
            <w:tcW w:w="2055" w:type="dxa"/>
          </w:tcPr>
          <w:p>
            <w:pPr>
              <w:pStyle w:val="14"/>
              <w:spacing w:before="94"/>
              <w:rPr>
                <w:b/>
                <w:sz w:val="28"/>
              </w:rPr>
            </w:pPr>
            <w:r>
              <w:rPr>
                <w:b/>
                <w:sz w:val="28"/>
              </w:rPr>
              <w:t>Criterion</w:t>
            </w:r>
          </w:p>
        </w:tc>
        <w:tc>
          <w:tcPr>
            <w:tcW w:w="2880" w:type="dxa"/>
          </w:tcPr>
          <w:p>
            <w:pPr>
              <w:pStyle w:val="14"/>
              <w:spacing w:before="94"/>
              <w:rPr>
                <w:b/>
                <w:sz w:val="28"/>
              </w:rPr>
            </w:pPr>
            <w:r>
              <w:rPr>
                <w:b/>
                <w:sz w:val="28"/>
              </w:rPr>
              <w:t>A*</w:t>
            </w:r>
            <w:r>
              <w:rPr>
                <w:b/>
                <w:spacing w:val="-3"/>
                <w:sz w:val="28"/>
              </w:rPr>
              <w:t xml:space="preserve"> </w:t>
            </w:r>
            <w:r>
              <w:rPr>
                <w:b/>
                <w:sz w:val="28"/>
              </w:rPr>
              <w:t>search</w:t>
            </w:r>
          </w:p>
        </w:tc>
        <w:tc>
          <w:tcPr>
            <w:tcW w:w="1891" w:type="dxa"/>
          </w:tcPr>
          <w:p>
            <w:pPr>
              <w:pStyle w:val="14"/>
              <w:spacing w:before="94"/>
              <w:rPr>
                <w:b/>
                <w:sz w:val="28"/>
              </w:rPr>
            </w:pPr>
            <w:r>
              <w:rPr>
                <w:b/>
                <w:sz w:val="28"/>
              </w:rPr>
              <w:t>BFS</w:t>
            </w:r>
          </w:p>
        </w:tc>
        <w:tc>
          <w:tcPr>
            <w:tcW w:w="2040" w:type="dxa"/>
          </w:tcPr>
          <w:p>
            <w:pPr>
              <w:pStyle w:val="14"/>
              <w:spacing w:before="94"/>
              <w:ind w:left="101"/>
              <w:rPr>
                <w:b/>
                <w:sz w:val="28"/>
              </w:rPr>
            </w:pPr>
            <w:r>
              <w:rPr>
                <w:b/>
                <w:sz w:val="28"/>
              </w:rPr>
              <w:t>DFS</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09" w:hRule="atLeast"/>
        </w:trPr>
        <w:tc>
          <w:tcPr>
            <w:tcW w:w="2055" w:type="dxa"/>
            <w:shd w:val="clear" w:color="auto" w:fill="F1F1F1"/>
          </w:tcPr>
          <w:p>
            <w:pPr>
              <w:pStyle w:val="14"/>
              <w:rPr>
                <w:b/>
                <w:sz w:val="28"/>
              </w:rPr>
            </w:pPr>
            <w:r>
              <w:rPr>
                <w:b/>
                <w:sz w:val="28"/>
              </w:rPr>
              <w:t>Complete?</w:t>
            </w:r>
          </w:p>
        </w:tc>
        <w:tc>
          <w:tcPr>
            <w:tcW w:w="2880" w:type="dxa"/>
            <w:shd w:val="clear" w:color="auto" w:fill="F1F1F1"/>
          </w:tcPr>
          <w:p>
            <w:pPr>
              <w:pStyle w:val="14"/>
              <w:rPr>
                <w:sz w:val="28"/>
              </w:rPr>
            </w:pPr>
            <w:r>
              <w:rPr>
                <w:sz w:val="28"/>
              </w:rPr>
              <w:t>Yes</w:t>
            </w:r>
          </w:p>
        </w:tc>
        <w:tc>
          <w:tcPr>
            <w:tcW w:w="1891" w:type="dxa"/>
            <w:shd w:val="clear" w:color="auto" w:fill="F1F1F1"/>
          </w:tcPr>
          <w:p>
            <w:pPr>
              <w:pStyle w:val="14"/>
              <w:rPr>
                <w:sz w:val="28"/>
              </w:rPr>
            </w:pPr>
            <w:r>
              <w:rPr>
                <w:sz w:val="28"/>
              </w:rPr>
              <w:t>Yes</w:t>
            </w:r>
          </w:p>
        </w:tc>
        <w:tc>
          <w:tcPr>
            <w:tcW w:w="2040" w:type="dxa"/>
            <w:shd w:val="clear" w:color="auto" w:fill="F1F1F1"/>
          </w:tcPr>
          <w:p>
            <w:pPr>
              <w:pStyle w:val="14"/>
              <w:ind w:left="101"/>
              <w:rPr>
                <w:sz w:val="28"/>
              </w:rPr>
            </w:pPr>
            <w:r>
              <w:rPr>
                <w:sz w:val="28"/>
              </w:rPr>
              <w:t>No</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1040" w:hRule="atLeast"/>
        </w:trPr>
        <w:tc>
          <w:tcPr>
            <w:tcW w:w="2055" w:type="dxa"/>
          </w:tcPr>
          <w:p>
            <w:pPr>
              <w:pStyle w:val="14"/>
              <w:spacing w:line="276" w:lineRule="auto"/>
              <w:ind w:right="540"/>
              <w:rPr>
                <w:b/>
                <w:sz w:val="28"/>
              </w:rPr>
            </w:pPr>
            <w:r>
              <w:rPr>
                <w:b/>
                <w:sz w:val="28"/>
              </w:rPr>
              <w:t>Time</w:t>
            </w:r>
            <w:r>
              <w:rPr>
                <w:b/>
                <w:spacing w:val="1"/>
                <w:sz w:val="28"/>
              </w:rPr>
              <w:t xml:space="preserve"> </w:t>
            </w:r>
            <w:r>
              <w:rPr>
                <w:b/>
                <w:spacing w:val="-1"/>
                <w:sz w:val="28"/>
              </w:rPr>
              <w:t>Complexity</w:t>
            </w:r>
          </w:p>
        </w:tc>
        <w:tc>
          <w:tcPr>
            <w:tcW w:w="2880" w:type="dxa"/>
          </w:tcPr>
          <w:p>
            <w:pPr>
              <w:pStyle w:val="14"/>
              <w:spacing w:line="276" w:lineRule="auto"/>
              <w:ind w:right="904"/>
              <w:rPr>
                <w:sz w:val="28"/>
              </w:rPr>
            </w:pPr>
            <w:r>
              <w:rPr>
                <w:sz w:val="28"/>
              </w:rPr>
              <w:t>(Depends on the</w:t>
            </w:r>
            <w:r>
              <w:rPr>
                <w:spacing w:val="-67"/>
                <w:sz w:val="28"/>
              </w:rPr>
              <w:t xml:space="preserve"> </w:t>
            </w:r>
            <w:r>
              <w:rPr>
                <w:sz w:val="28"/>
              </w:rPr>
              <w:t>heuristic)</w:t>
            </w:r>
          </w:p>
        </w:tc>
        <w:tc>
          <w:tcPr>
            <w:tcW w:w="1891" w:type="dxa"/>
          </w:tcPr>
          <w:p>
            <w:pPr>
              <w:pStyle w:val="14"/>
              <w:rPr>
                <w:sz w:val="28"/>
              </w:rPr>
            </w:pPr>
            <w:r>
              <w:rPr>
                <w:sz w:val="28"/>
              </w:rPr>
              <w:t>O(b^d)</w:t>
            </w:r>
          </w:p>
        </w:tc>
        <w:tc>
          <w:tcPr>
            <w:tcW w:w="2040" w:type="dxa"/>
          </w:tcPr>
          <w:p>
            <w:pPr>
              <w:pStyle w:val="14"/>
              <w:ind w:left="101"/>
              <w:rPr>
                <w:sz w:val="28"/>
              </w:rPr>
            </w:pPr>
            <w:r>
              <w:rPr>
                <w:sz w:val="28"/>
              </w:rPr>
              <w:t>O(b^m)</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1041" w:hRule="atLeast"/>
        </w:trPr>
        <w:tc>
          <w:tcPr>
            <w:tcW w:w="2055" w:type="dxa"/>
            <w:shd w:val="clear" w:color="auto" w:fill="F1F1F1"/>
          </w:tcPr>
          <w:p>
            <w:pPr>
              <w:pStyle w:val="14"/>
              <w:spacing w:line="276" w:lineRule="auto"/>
              <w:ind w:right="540"/>
              <w:rPr>
                <w:b/>
                <w:sz w:val="28"/>
              </w:rPr>
            </w:pPr>
            <w:r>
              <w:rPr>
                <w:b/>
                <w:sz w:val="28"/>
              </w:rPr>
              <w:t>Space</w:t>
            </w:r>
            <w:r>
              <w:rPr>
                <w:b/>
                <w:spacing w:val="1"/>
                <w:sz w:val="28"/>
              </w:rPr>
              <w:t xml:space="preserve"> </w:t>
            </w:r>
            <w:r>
              <w:rPr>
                <w:b/>
                <w:spacing w:val="-1"/>
                <w:sz w:val="28"/>
              </w:rPr>
              <w:t>Complexity</w:t>
            </w:r>
          </w:p>
        </w:tc>
        <w:tc>
          <w:tcPr>
            <w:tcW w:w="2880" w:type="dxa"/>
            <w:shd w:val="clear" w:color="auto" w:fill="F1F1F1"/>
          </w:tcPr>
          <w:p>
            <w:pPr>
              <w:pStyle w:val="14"/>
              <w:rPr>
                <w:sz w:val="28"/>
              </w:rPr>
            </w:pPr>
            <w:r>
              <w:rPr>
                <w:sz w:val="28"/>
              </w:rPr>
              <w:t>O(b^d)</w:t>
            </w:r>
          </w:p>
        </w:tc>
        <w:tc>
          <w:tcPr>
            <w:tcW w:w="1891" w:type="dxa"/>
            <w:shd w:val="clear" w:color="auto" w:fill="F1F1F1"/>
          </w:tcPr>
          <w:p>
            <w:pPr>
              <w:pStyle w:val="14"/>
              <w:rPr>
                <w:sz w:val="28"/>
              </w:rPr>
            </w:pPr>
            <w:r>
              <w:rPr>
                <w:sz w:val="28"/>
              </w:rPr>
              <w:t>O(b^d)</w:t>
            </w:r>
          </w:p>
        </w:tc>
        <w:tc>
          <w:tcPr>
            <w:tcW w:w="2040" w:type="dxa"/>
            <w:shd w:val="clear" w:color="auto" w:fill="F1F1F1"/>
          </w:tcPr>
          <w:p>
            <w:pPr>
              <w:pStyle w:val="14"/>
              <w:ind w:left="101"/>
              <w:rPr>
                <w:sz w:val="28"/>
              </w:rPr>
            </w:pPr>
            <w:r>
              <w:rPr>
                <w:sz w:val="28"/>
              </w:rPr>
              <w:t>O(bm)</w:t>
            </w:r>
          </w:p>
        </w:tc>
      </w:tr>
      <w:tr>
        <w:tblPrEx>
          <w:tblBorders>
            <w:top w:val="single" w:color="BEBEBE" w:sz="8" w:space="0"/>
            <w:left w:val="single" w:color="BEBEBE" w:sz="8" w:space="0"/>
            <w:bottom w:val="single" w:color="BEBEBE" w:sz="8" w:space="0"/>
            <w:right w:val="single" w:color="BEBEBE" w:sz="8" w:space="0"/>
            <w:insideH w:val="single" w:color="BEBEBE" w:sz="8" w:space="0"/>
            <w:insideV w:val="single" w:color="BEBEBE" w:sz="8" w:space="0"/>
          </w:tblBorders>
          <w:tblCellMar>
            <w:top w:w="0" w:type="dxa"/>
            <w:left w:w="0" w:type="dxa"/>
            <w:bottom w:w="0" w:type="dxa"/>
            <w:right w:w="0" w:type="dxa"/>
          </w:tblCellMar>
        </w:tblPrEx>
        <w:trPr>
          <w:trHeight w:val="709" w:hRule="atLeast"/>
        </w:trPr>
        <w:tc>
          <w:tcPr>
            <w:tcW w:w="2055" w:type="dxa"/>
          </w:tcPr>
          <w:p>
            <w:pPr>
              <w:pStyle w:val="14"/>
              <w:spacing w:before="72"/>
              <w:rPr>
                <w:b/>
                <w:sz w:val="28"/>
              </w:rPr>
            </w:pPr>
            <w:r>
              <w:rPr>
                <w:b/>
                <w:sz w:val="28"/>
              </w:rPr>
              <w:t>Optimal?</w:t>
            </w:r>
          </w:p>
        </w:tc>
        <w:tc>
          <w:tcPr>
            <w:tcW w:w="2880" w:type="dxa"/>
          </w:tcPr>
          <w:p>
            <w:pPr>
              <w:pStyle w:val="14"/>
              <w:spacing w:before="72"/>
              <w:rPr>
                <w:sz w:val="28"/>
              </w:rPr>
            </w:pPr>
            <w:r>
              <w:rPr>
                <w:sz w:val="28"/>
              </w:rPr>
              <w:t>No</w:t>
            </w:r>
          </w:p>
        </w:tc>
        <w:tc>
          <w:tcPr>
            <w:tcW w:w="1891" w:type="dxa"/>
          </w:tcPr>
          <w:p>
            <w:pPr>
              <w:pStyle w:val="14"/>
              <w:spacing w:before="72"/>
              <w:rPr>
                <w:sz w:val="28"/>
              </w:rPr>
            </w:pPr>
            <w:r>
              <w:rPr>
                <w:sz w:val="28"/>
              </w:rPr>
              <w:t>Yes</w:t>
            </w:r>
          </w:p>
        </w:tc>
        <w:tc>
          <w:tcPr>
            <w:tcW w:w="2040" w:type="dxa"/>
          </w:tcPr>
          <w:p>
            <w:pPr>
              <w:pStyle w:val="14"/>
              <w:spacing w:before="72"/>
              <w:ind w:left="101"/>
              <w:rPr>
                <w:sz w:val="28"/>
              </w:rPr>
            </w:pPr>
            <w:r>
              <w:rPr>
                <w:sz w:val="28"/>
              </w:rPr>
              <w:t>No</w:t>
            </w:r>
          </w:p>
        </w:tc>
      </w:tr>
    </w:tbl>
    <w:p>
      <w:pPr>
        <w:spacing w:after="0"/>
        <w:rPr>
          <w:sz w:val="28"/>
        </w:rPr>
        <w:sectPr>
          <w:pgSz w:w="11910" w:h="16840"/>
          <w:pgMar w:top="1340" w:right="40" w:bottom="280" w:left="1340" w:header="720" w:footer="720" w:gutter="0"/>
          <w:cols w:space="720" w:num="1"/>
        </w:sectPr>
      </w:pPr>
    </w:p>
    <w:p>
      <w:pPr>
        <w:pStyle w:val="3"/>
        <w:numPr>
          <w:ilvl w:val="0"/>
          <w:numId w:val="3"/>
        </w:numPr>
        <w:tabs>
          <w:tab w:val="left" w:pos="381"/>
        </w:tabs>
        <w:spacing w:before="66" w:after="0" w:line="240" w:lineRule="auto"/>
        <w:ind w:left="381" w:right="0" w:hanging="281"/>
        <w:jc w:val="left"/>
      </w:pPr>
      <w:bookmarkStart w:id="44" w:name="_bookmark16"/>
      <w:bookmarkEnd w:id="44"/>
      <w:bookmarkStart w:id="45" w:name="6. Conclusion and further discussions"/>
      <w:bookmarkEnd w:id="45"/>
      <w:bookmarkStart w:id="46" w:name="_bookmark16"/>
      <w:bookmarkEnd w:id="46"/>
      <w:r>
        <w:t>Conclusion</w:t>
      </w:r>
      <w:r>
        <w:rPr>
          <w:spacing w:val="-5"/>
        </w:rPr>
        <w:t xml:space="preserve"> </w:t>
      </w:r>
      <w:r>
        <w:t>and</w:t>
      </w:r>
      <w:r>
        <w:rPr>
          <w:spacing w:val="-5"/>
        </w:rPr>
        <w:t xml:space="preserve"> </w:t>
      </w:r>
      <w:r>
        <w:t>further</w:t>
      </w:r>
      <w:r>
        <w:rPr>
          <w:spacing w:val="-5"/>
        </w:rPr>
        <w:t xml:space="preserve"> </w:t>
      </w:r>
      <w:r>
        <w:t>discussions</w:t>
      </w:r>
    </w:p>
    <w:p>
      <w:pPr>
        <w:pStyle w:val="13"/>
        <w:numPr>
          <w:ilvl w:val="1"/>
          <w:numId w:val="3"/>
        </w:numPr>
        <w:tabs>
          <w:tab w:val="left" w:pos="821"/>
        </w:tabs>
        <w:spacing w:before="168" w:after="0" w:line="276" w:lineRule="auto"/>
        <w:ind w:left="820" w:right="1661" w:hanging="360"/>
        <w:jc w:val="left"/>
        <w:rPr>
          <w:sz w:val="28"/>
        </w:rPr>
      </w:pPr>
      <w:r>
        <w:rPr>
          <w:sz w:val="28"/>
        </w:rPr>
        <w:t>In conclusion, we believe that we manage to solve this problem quite</w:t>
      </w:r>
      <w:r>
        <w:rPr>
          <w:spacing w:val="1"/>
          <w:sz w:val="28"/>
        </w:rPr>
        <w:t xml:space="preserve"> </w:t>
      </w:r>
      <w:r>
        <w:rPr>
          <w:sz w:val="28"/>
        </w:rPr>
        <w:t>well, with not so much time given. We have created a simple AI</w:t>
      </w:r>
      <w:r>
        <w:rPr>
          <w:spacing w:val="1"/>
          <w:sz w:val="28"/>
        </w:rPr>
        <w:t xml:space="preserve"> </w:t>
      </w:r>
      <w:r>
        <w:rPr>
          <w:sz w:val="28"/>
        </w:rPr>
        <w:t>gardening machine which can have a very good application to life.</w:t>
      </w:r>
      <w:r>
        <w:rPr>
          <w:spacing w:val="1"/>
          <w:sz w:val="28"/>
        </w:rPr>
        <w:t xml:space="preserve"> </w:t>
      </w:r>
      <w:r>
        <w:rPr>
          <w:sz w:val="28"/>
        </w:rPr>
        <w:t>However,</w:t>
      </w:r>
      <w:r>
        <w:rPr>
          <w:spacing w:val="-6"/>
          <w:sz w:val="28"/>
        </w:rPr>
        <w:t xml:space="preserve"> </w:t>
      </w:r>
      <w:r>
        <w:rPr>
          <w:sz w:val="28"/>
        </w:rPr>
        <w:t>there</w:t>
      </w:r>
      <w:r>
        <w:rPr>
          <w:spacing w:val="-2"/>
          <w:sz w:val="28"/>
        </w:rPr>
        <w:t xml:space="preserve"> </w:t>
      </w:r>
      <w:r>
        <w:rPr>
          <w:sz w:val="28"/>
        </w:rPr>
        <w:t>is</w:t>
      </w:r>
      <w:r>
        <w:rPr>
          <w:spacing w:val="-1"/>
          <w:sz w:val="28"/>
        </w:rPr>
        <w:t xml:space="preserve"> </w:t>
      </w:r>
      <w:r>
        <w:rPr>
          <w:sz w:val="28"/>
        </w:rPr>
        <w:t>still much</w:t>
      </w:r>
      <w:r>
        <w:rPr>
          <w:spacing w:val="-4"/>
          <w:sz w:val="28"/>
        </w:rPr>
        <w:t xml:space="preserve"> </w:t>
      </w:r>
      <w:r>
        <w:rPr>
          <w:sz w:val="28"/>
        </w:rPr>
        <w:t>work</w:t>
      </w:r>
      <w:r>
        <w:rPr>
          <w:spacing w:val="-4"/>
          <w:sz w:val="28"/>
        </w:rPr>
        <w:t xml:space="preserve"> </w:t>
      </w:r>
      <w:r>
        <w:rPr>
          <w:sz w:val="28"/>
        </w:rPr>
        <w:t>to</w:t>
      </w:r>
      <w:r>
        <w:rPr>
          <w:spacing w:val="-4"/>
          <w:sz w:val="28"/>
        </w:rPr>
        <w:t xml:space="preserve"> </w:t>
      </w:r>
      <w:r>
        <w:rPr>
          <w:sz w:val="28"/>
        </w:rPr>
        <w:t>do</w:t>
      </w:r>
      <w:r>
        <w:rPr>
          <w:spacing w:val="-5"/>
          <w:sz w:val="28"/>
        </w:rPr>
        <w:t xml:space="preserve"> </w:t>
      </w:r>
      <w:r>
        <w:rPr>
          <w:sz w:val="28"/>
        </w:rPr>
        <w:t>left</w:t>
      </w:r>
      <w:r>
        <w:rPr>
          <w:spacing w:val="-1"/>
          <w:sz w:val="28"/>
        </w:rPr>
        <w:t xml:space="preserve"> </w:t>
      </w:r>
      <w:r>
        <w:rPr>
          <w:sz w:val="28"/>
        </w:rPr>
        <w:t>to make</w:t>
      </w:r>
      <w:r>
        <w:rPr>
          <w:spacing w:val="-2"/>
          <w:sz w:val="28"/>
        </w:rPr>
        <w:t xml:space="preserve"> </w:t>
      </w:r>
      <w:r>
        <w:rPr>
          <w:sz w:val="28"/>
        </w:rPr>
        <w:t>this</w:t>
      </w:r>
      <w:r>
        <w:rPr>
          <w:spacing w:val="-1"/>
          <w:sz w:val="28"/>
        </w:rPr>
        <w:t xml:space="preserve"> </w:t>
      </w:r>
      <w:r>
        <w:rPr>
          <w:sz w:val="28"/>
        </w:rPr>
        <w:t>more</w:t>
      </w:r>
      <w:r>
        <w:rPr>
          <w:spacing w:val="-2"/>
          <w:sz w:val="28"/>
        </w:rPr>
        <w:t xml:space="preserve"> </w:t>
      </w:r>
      <w:r>
        <w:rPr>
          <w:sz w:val="28"/>
        </w:rPr>
        <w:t>efficient.</w:t>
      </w:r>
      <w:r>
        <w:rPr>
          <w:spacing w:val="-67"/>
          <w:sz w:val="28"/>
        </w:rPr>
        <w:t xml:space="preserve"> </w:t>
      </w:r>
      <w:r>
        <w:rPr>
          <w:sz w:val="28"/>
        </w:rPr>
        <w:t>Because as you could see, both of the algorithms are really time</w:t>
      </w:r>
      <w:r>
        <w:rPr>
          <w:spacing w:val="1"/>
          <w:sz w:val="28"/>
        </w:rPr>
        <w:t xml:space="preserve"> </w:t>
      </w:r>
      <w:r>
        <w:rPr>
          <w:sz w:val="28"/>
        </w:rPr>
        <w:t>consuming.</w:t>
      </w:r>
    </w:p>
    <w:p>
      <w:pPr>
        <w:pStyle w:val="13"/>
        <w:numPr>
          <w:ilvl w:val="1"/>
          <w:numId w:val="3"/>
        </w:numPr>
        <w:tabs>
          <w:tab w:val="left" w:pos="821"/>
        </w:tabs>
        <w:spacing w:before="1" w:after="0" w:line="276" w:lineRule="auto"/>
        <w:ind w:left="820" w:right="1478" w:hanging="360"/>
        <w:jc w:val="left"/>
        <w:rPr>
          <w:sz w:val="28"/>
        </w:rPr>
      </w:pPr>
      <w:r>
        <w:rPr>
          <w:sz w:val="28"/>
        </w:rPr>
        <w:t>During the project, we have learnt a lot of things: A* search algorithms,</w:t>
      </w:r>
      <w:r>
        <w:rPr>
          <w:spacing w:val="1"/>
          <w:sz w:val="28"/>
        </w:rPr>
        <w:t xml:space="preserve"> </w:t>
      </w:r>
      <w:r>
        <w:rPr>
          <w:sz w:val="28"/>
        </w:rPr>
        <w:t>BFS algorithms, DFS algorithms. We have learnt how these algorithms</w:t>
      </w:r>
      <w:r>
        <w:rPr>
          <w:spacing w:val="1"/>
          <w:sz w:val="28"/>
        </w:rPr>
        <w:t xml:space="preserve"> </w:t>
      </w:r>
      <w:r>
        <w:rPr>
          <w:sz w:val="28"/>
        </w:rPr>
        <w:t>work,</w:t>
      </w:r>
      <w:r>
        <w:rPr>
          <w:spacing w:val="-7"/>
          <w:sz w:val="28"/>
        </w:rPr>
        <w:t xml:space="preserve"> </w:t>
      </w:r>
      <w:r>
        <w:rPr>
          <w:sz w:val="28"/>
        </w:rPr>
        <w:t>how</w:t>
      </w:r>
      <w:r>
        <w:rPr>
          <w:spacing w:val="-2"/>
          <w:sz w:val="28"/>
        </w:rPr>
        <w:t xml:space="preserve"> </w:t>
      </w:r>
      <w:r>
        <w:rPr>
          <w:sz w:val="28"/>
        </w:rPr>
        <w:t>to</w:t>
      </w:r>
      <w:r>
        <w:rPr>
          <w:spacing w:val="-1"/>
          <w:sz w:val="28"/>
        </w:rPr>
        <w:t xml:space="preserve"> </w:t>
      </w:r>
      <w:r>
        <w:rPr>
          <w:sz w:val="28"/>
        </w:rPr>
        <w:t>apply,</w:t>
      </w:r>
      <w:r>
        <w:rPr>
          <w:spacing w:val="-4"/>
          <w:sz w:val="28"/>
        </w:rPr>
        <w:t xml:space="preserve"> </w:t>
      </w:r>
      <w:r>
        <w:rPr>
          <w:sz w:val="28"/>
        </w:rPr>
        <w:t>combine</w:t>
      </w:r>
      <w:r>
        <w:rPr>
          <w:spacing w:val="-3"/>
          <w:sz w:val="28"/>
        </w:rPr>
        <w:t xml:space="preserve"> </w:t>
      </w:r>
      <w:r>
        <w:rPr>
          <w:sz w:val="28"/>
        </w:rPr>
        <w:t>them,</w:t>
      </w:r>
      <w:r>
        <w:rPr>
          <w:spacing w:val="-3"/>
          <w:sz w:val="28"/>
        </w:rPr>
        <w:t xml:space="preserve"> </w:t>
      </w:r>
      <w:r>
        <w:rPr>
          <w:sz w:val="28"/>
        </w:rPr>
        <w:t>how</w:t>
      </w:r>
      <w:r>
        <w:rPr>
          <w:spacing w:val="-6"/>
          <w:sz w:val="28"/>
        </w:rPr>
        <w:t xml:space="preserve"> </w:t>
      </w:r>
      <w:r>
        <w:rPr>
          <w:sz w:val="28"/>
        </w:rPr>
        <w:t>to</w:t>
      </w:r>
      <w:r>
        <w:rPr>
          <w:spacing w:val="-5"/>
          <w:sz w:val="28"/>
        </w:rPr>
        <w:t xml:space="preserve"> </w:t>
      </w:r>
      <w:r>
        <w:rPr>
          <w:sz w:val="28"/>
        </w:rPr>
        <w:t>choose</w:t>
      </w:r>
      <w:r>
        <w:rPr>
          <w:spacing w:val="-3"/>
          <w:sz w:val="28"/>
        </w:rPr>
        <w:t xml:space="preserve"> </w:t>
      </w:r>
      <w:r>
        <w:rPr>
          <w:sz w:val="28"/>
        </w:rPr>
        <w:t>the</w:t>
      </w:r>
      <w:r>
        <w:rPr>
          <w:spacing w:val="-3"/>
          <w:sz w:val="28"/>
        </w:rPr>
        <w:t xml:space="preserve"> </w:t>
      </w:r>
      <w:r>
        <w:rPr>
          <w:sz w:val="28"/>
        </w:rPr>
        <w:t>right</w:t>
      </w:r>
      <w:r>
        <w:rPr>
          <w:spacing w:val="-1"/>
          <w:sz w:val="28"/>
        </w:rPr>
        <w:t xml:space="preserve"> </w:t>
      </w:r>
      <w:r>
        <w:rPr>
          <w:sz w:val="28"/>
        </w:rPr>
        <w:t>algorithms</w:t>
      </w:r>
      <w:r>
        <w:rPr>
          <w:spacing w:val="-2"/>
          <w:sz w:val="28"/>
        </w:rPr>
        <w:t xml:space="preserve"> </w:t>
      </w:r>
      <w:r>
        <w:rPr>
          <w:sz w:val="28"/>
        </w:rPr>
        <w:t>to</w:t>
      </w:r>
      <w:r>
        <w:rPr>
          <w:spacing w:val="-67"/>
          <w:sz w:val="28"/>
        </w:rPr>
        <w:t xml:space="preserve"> </w:t>
      </w:r>
      <w:r>
        <w:rPr>
          <w:sz w:val="28"/>
        </w:rPr>
        <w:t>deal with the problem, how to analyse data, time and space complexity.</w:t>
      </w:r>
      <w:r>
        <w:rPr>
          <w:spacing w:val="1"/>
          <w:sz w:val="28"/>
        </w:rPr>
        <w:t xml:space="preserve"> </w:t>
      </w:r>
      <w:r>
        <w:rPr>
          <w:sz w:val="28"/>
        </w:rPr>
        <w:t>This is the first time our team have had a team-work project, which we</w:t>
      </w:r>
      <w:r>
        <w:rPr>
          <w:spacing w:val="1"/>
          <w:sz w:val="28"/>
        </w:rPr>
        <w:t xml:space="preserve"> </w:t>
      </w:r>
      <w:r>
        <w:rPr>
          <w:sz w:val="28"/>
        </w:rPr>
        <w:t>believe is very essential for our future. Thanks to the team, we have</w:t>
      </w:r>
      <w:r>
        <w:rPr>
          <w:spacing w:val="1"/>
          <w:sz w:val="28"/>
        </w:rPr>
        <w:t xml:space="preserve"> </w:t>
      </w:r>
      <w:r>
        <w:rPr>
          <w:sz w:val="28"/>
        </w:rPr>
        <w:t>finished</w:t>
      </w:r>
      <w:r>
        <w:rPr>
          <w:spacing w:val="-4"/>
          <w:sz w:val="28"/>
        </w:rPr>
        <w:t xml:space="preserve"> </w:t>
      </w:r>
      <w:r>
        <w:rPr>
          <w:sz w:val="28"/>
        </w:rPr>
        <w:t>this</w:t>
      </w:r>
      <w:r>
        <w:rPr>
          <w:spacing w:val="-3"/>
          <w:sz w:val="28"/>
        </w:rPr>
        <w:t xml:space="preserve"> </w:t>
      </w:r>
      <w:r>
        <w:rPr>
          <w:sz w:val="28"/>
        </w:rPr>
        <w:t>project.</w:t>
      </w:r>
    </w:p>
    <w:p>
      <w:pPr>
        <w:pStyle w:val="13"/>
        <w:numPr>
          <w:ilvl w:val="1"/>
          <w:numId w:val="3"/>
        </w:numPr>
        <w:tabs>
          <w:tab w:val="left" w:pos="821"/>
        </w:tabs>
        <w:spacing w:before="1" w:after="0" w:line="276" w:lineRule="auto"/>
        <w:ind w:left="820" w:right="1592" w:hanging="360"/>
        <w:jc w:val="left"/>
        <w:rPr>
          <w:sz w:val="28"/>
        </w:rPr>
      </w:pPr>
      <w:r>
        <w:rPr>
          <w:sz w:val="28"/>
        </w:rPr>
        <w:t>Further discussions: In the future, we hope that we can continue to</w:t>
      </w:r>
      <w:r>
        <w:rPr>
          <w:spacing w:val="1"/>
          <w:sz w:val="28"/>
        </w:rPr>
        <w:t xml:space="preserve"> </w:t>
      </w:r>
      <w:r>
        <w:rPr>
          <w:sz w:val="28"/>
        </w:rPr>
        <w:t>develop</w:t>
      </w:r>
      <w:r>
        <w:rPr>
          <w:spacing w:val="-2"/>
          <w:sz w:val="28"/>
        </w:rPr>
        <w:t xml:space="preserve"> </w:t>
      </w:r>
      <w:r>
        <w:rPr>
          <w:sz w:val="28"/>
        </w:rPr>
        <w:t>this</w:t>
      </w:r>
      <w:r>
        <w:rPr>
          <w:spacing w:val="-2"/>
          <w:sz w:val="28"/>
        </w:rPr>
        <w:t xml:space="preserve"> </w:t>
      </w:r>
      <w:r>
        <w:rPr>
          <w:sz w:val="28"/>
        </w:rPr>
        <w:t>project</w:t>
      </w:r>
      <w:r>
        <w:rPr>
          <w:spacing w:val="-2"/>
          <w:sz w:val="28"/>
        </w:rPr>
        <w:t xml:space="preserve"> </w:t>
      </w:r>
      <w:r>
        <w:rPr>
          <w:sz w:val="28"/>
        </w:rPr>
        <w:t>to</w:t>
      </w:r>
      <w:r>
        <w:rPr>
          <w:spacing w:val="-2"/>
          <w:sz w:val="28"/>
        </w:rPr>
        <w:t xml:space="preserve"> </w:t>
      </w:r>
      <w:r>
        <w:rPr>
          <w:sz w:val="28"/>
        </w:rPr>
        <w:t>make</w:t>
      </w:r>
      <w:r>
        <w:rPr>
          <w:spacing w:val="-3"/>
          <w:sz w:val="28"/>
        </w:rPr>
        <w:t xml:space="preserve"> </w:t>
      </w:r>
      <w:r>
        <w:rPr>
          <w:sz w:val="28"/>
        </w:rPr>
        <w:t>it</w:t>
      </w:r>
      <w:r>
        <w:rPr>
          <w:spacing w:val="-2"/>
          <w:sz w:val="28"/>
        </w:rPr>
        <w:t xml:space="preserve"> </w:t>
      </w:r>
      <w:r>
        <w:rPr>
          <w:sz w:val="28"/>
        </w:rPr>
        <w:t>more</w:t>
      </w:r>
      <w:r>
        <w:rPr>
          <w:spacing w:val="-3"/>
          <w:sz w:val="28"/>
        </w:rPr>
        <w:t xml:space="preserve"> </w:t>
      </w:r>
      <w:r>
        <w:rPr>
          <w:sz w:val="28"/>
        </w:rPr>
        <w:t>efficient</w:t>
      </w:r>
      <w:r>
        <w:rPr>
          <w:spacing w:val="-2"/>
          <w:sz w:val="28"/>
        </w:rPr>
        <w:t xml:space="preserve"> </w:t>
      </w:r>
      <w:r>
        <w:rPr>
          <w:sz w:val="28"/>
        </w:rPr>
        <w:t>(For</w:t>
      </w:r>
      <w:r>
        <w:rPr>
          <w:spacing w:val="-3"/>
          <w:sz w:val="28"/>
        </w:rPr>
        <w:t xml:space="preserve"> </w:t>
      </w:r>
      <w:r>
        <w:rPr>
          <w:sz w:val="28"/>
        </w:rPr>
        <w:t>example,</w:t>
      </w:r>
      <w:r>
        <w:rPr>
          <w:spacing w:val="-4"/>
          <w:sz w:val="28"/>
        </w:rPr>
        <w:t xml:space="preserve"> </w:t>
      </w:r>
      <w:r>
        <w:rPr>
          <w:sz w:val="28"/>
        </w:rPr>
        <w:t>put</w:t>
      </w:r>
      <w:r>
        <w:rPr>
          <w:spacing w:val="-3"/>
          <w:sz w:val="28"/>
        </w:rPr>
        <w:t xml:space="preserve"> </w:t>
      </w:r>
      <w:r>
        <w:rPr>
          <w:sz w:val="28"/>
        </w:rPr>
        <w:t>multiple</w:t>
      </w:r>
      <w:r>
        <w:rPr>
          <w:spacing w:val="-67"/>
          <w:sz w:val="28"/>
        </w:rPr>
        <w:t xml:space="preserve"> </w:t>
      </w:r>
      <w:r>
        <w:rPr>
          <w:sz w:val="28"/>
        </w:rPr>
        <w:t>warehouses in the matrix and the AI machine can visit the nearest</w:t>
      </w:r>
      <w:r>
        <w:rPr>
          <w:spacing w:val="1"/>
          <w:sz w:val="28"/>
        </w:rPr>
        <w:t xml:space="preserve"> </w:t>
      </w:r>
      <w:r>
        <w:rPr>
          <w:sz w:val="28"/>
        </w:rPr>
        <w:t>warehouse when in need). We hope that one day we can make it into a</w:t>
      </w:r>
      <w:r>
        <w:rPr>
          <w:spacing w:val="1"/>
          <w:sz w:val="28"/>
        </w:rPr>
        <w:t xml:space="preserve"> </w:t>
      </w:r>
      <w:r>
        <w:rPr>
          <w:sz w:val="28"/>
        </w:rPr>
        <w:t>real machine that</w:t>
      </w:r>
      <w:r>
        <w:rPr>
          <w:spacing w:val="1"/>
          <w:sz w:val="28"/>
        </w:rPr>
        <w:t xml:space="preserve"> </w:t>
      </w:r>
      <w:r>
        <w:rPr>
          <w:sz w:val="28"/>
        </w:rPr>
        <w:t>can</w:t>
      </w:r>
      <w:r>
        <w:rPr>
          <w:spacing w:val="-1"/>
          <w:sz w:val="28"/>
        </w:rPr>
        <w:t xml:space="preserve"> </w:t>
      </w:r>
      <w:r>
        <w:rPr>
          <w:sz w:val="28"/>
        </w:rPr>
        <w:t>help people.</w:t>
      </w:r>
    </w:p>
    <w:p>
      <w:pPr>
        <w:pStyle w:val="7"/>
        <w:spacing w:before="4"/>
        <w:ind w:left="0"/>
        <w:rPr>
          <w:sz w:val="24"/>
        </w:rPr>
      </w:pPr>
    </w:p>
    <w:p>
      <w:pPr>
        <w:pStyle w:val="3"/>
        <w:numPr>
          <w:ilvl w:val="0"/>
          <w:numId w:val="3"/>
        </w:numPr>
        <w:tabs>
          <w:tab w:val="left" w:pos="381"/>
        </w:tabs>
        <w:spacing w:before="0" w:after="0" w:line="240" w:lineRule="auto"/>
        <w:ind w:left="381" w:right="0" w:hanging="281"/>
        <w:jc w:val="left"/>
      </w:pPr>
      <w:bookmarkStart w:id="47" w:name="_bookmark17"/>
      <w:bookmarkEnd w:id="47"/>
      <w:bookmarkStart w:id="48" w:name="_bookmark17"/>
      <w:bookmarkEnd w:id="48"/>
      <w:bookmarkStart w:id="49" w:name="7. List of tasks"/>
      <w:bookmarkEnd w:id="49"/>
      <w:r>
        <w:t>List</w:t>
      </w:r>
      <w:r>
        <w:rPr>
          <w:spacing w:val="-2"/>
        </w:rPr>
        <w:t xml:space="preserve"> </w:t>
      </w:r>
      <w:r>
        <w:t>of</w:t>
      </w:r>
      <w:r>
        <w:rPr>
          <w:spacing w:val="-1"/>
        </w:rPr>
        <w:t xml:space="preserve"> </w:t>
      </w:r>
      <w:r>
        <w:t>tasks</w:t>
      </w:r>
    </w:p>
    <w:p>
      <w:pPr>
        <w:pStyle w:val="4"/>
        <w:numPr>
          <w:ilvl w:val="1"/>
          <w:numId w:val="16"/>
        </w:numPr>
        <w:tabs>
          <w:tab w:val="left" w:pos="520"/>
        </w:tabs>
        <w:spacing w:before="168" w:after="0" w:line="240" w:lineRule="auto"/>
        <w:ind w:left="520" w:right="0" w:hanging="420"/>
        <w:jc w:val="left"/>
      </w:pPr>
      <w:bookmarkStart w:id="50" w:name="7.1 Programming tasks:"/>
      <w:bookmarkEnd w:id="50"/>
      <w:bookmarkStart w:id="51" w:name="_bookmark18"/>
      <w:bookmarkEnd w:id="51"/>
      <w:bookmarkStart w:id="52" w:name="_bookmark18"/>
      <w:bookmarkEnd w:id="52"/>
      <w:r>
        <w:t>Programming</w:t>
      </w:r>
      <w:r>
        <w:rPr>
          <w:spacing w:val="-9"/>
        </w:rPr>
        <w:t xml:space="preserve"> </w:t>
      </w:r>
      <w:r>
        <w:t>tasks:</w:t>
      </w:r>
    </w:p>
    <w:p>
      <w:pPr>
        <w:pStyle w:val="13"/>
        <w:numPr>
          <w:ilvl w:val="0"/>
          <w:numId w:val="17"/>
        </w:numPr>
        <w:tabs>
          <w:tab w:val="left" w:pos="264"/>
        </w:tabs>
        <w:spacing w:before="170" w:after="0" w:line="276" w:lineRule="auto"/>
        <w:ind w:left="100" w:right="1441" w:firstLine="0"/>
        <w:jc w:val="left"/>
        <w:rPr>
          <w:sz w:val="28"/>
        </w:rPr>
      </w:pPr>
      <w:r>
        <w:rPr>
          <w:sz w:val="28"/>
        </w:rPr>
        <w:t>Implementing BFS Algorithms: Hoàng Huy Chiến (75%), Nguyễn Kim Tuyến</w:t>
      </w:r>
      <w:r>
        <w:rPr>
          <w:spacing w:val="-67"/>
          <w:sz w:val="28"/>
        </w:rPr>
        <w:t xml:space="preserve"> </w:t>
      </w:r>
      <w:r>
        <w:rPr>
          <w:sz w:val="28"/>
        </w:rPr>
        <w:t>(25%).</w:t>
      </w:r>
    </w:p>
    <w:p>
      <w:pPr>
        <w:pStyle w:val="13"/>
        <w:numPr>
          <w:ilvl w:val="0"/>
          <w:numId w:val="17"/>
        </w:numPr>
        <w:tabs>
          <w:tab w:val="left" w:pos="264"/>
        </w:tabs>
        <w:spacing w:before="0" w:after="0" w:line="321" w:lineRule="exact"/>
        <w:ind w:left="263" w:right="0" w:hanging="164"/>
        <w:jc w:val="left"/>
        <w:rPr>
          <w:sz w:val="28"/>
        </w:rPr>
      </w:pPr>
      <w:r>
        <w:rPr>
          <w:sz w:val="28"/>
        </w:rPr>
        <w:t>Implementing</w:t>
      </w:r>
      <w:r>
        <w:rPr>
          <w:spacing w:val="-5"/>
          <w:sz w:val="28"/>
        </w:rPr>
        <w:t xml:space="preserve"> </w:t>
      </w:r>
      <w:r>
        <w:rPr>
          <w:sz w:val="28"/>
        </w:rPr>
        <w:t>A*</w:t>
      </w:r>
      <w:r>
        <w:rPr>
          <w:spacing w:val="-2"/>
          <w:sz w:val="28"/>
        </w:rPr>
        <w:t xml:space="preserve"> </w:t>
      </w:r>
      <w:r>
        <w:rPr>
          <w:sz w:val="28"/>
        </w:rPr>
        <w:t>Search</w:t>
      </w:r>
      <w:r>
        <w:rPr>
          <w:spacing w:val="-4"/>
          <w:sz w:val="28"/>
        </w:rPr>
        <w:t xml:space="preserve"> </w:t>
      </w:r>
      <w:r>
        <w:rPr>
          <w:sz w:val="28"/>
        </w:rPr>
        <w:t>Algorithms:</w:t>
      </w:r>
      <w:r>
        <w:rPr>
          <w:spacing w:val="-4"/>
          <w:sz w:val="28"/>
        </w:rPr>
        <w:t xml:space="preserve"> </w:t>
      </w:r>
      <w:r>
        <w:rPr>
          <w:sz w:val="28"/>
        </w:rPr>
        <w:t>Đỗ</w:t>
      </w:r>
      <w:r>
        <w:rPr>
          <w:spacing w:val="-3"/>
          <w:sz w:val="28"/>
        </w:rPr>
        <w:t xml:space="preserve"> </w:t>
      </w:r>
      <w:r>
        <w:rPr>
          <w:sz w:val="28"/>
        </w:rPr>
        <w:t>Tuấn</w:t>
      </w:r>
      <w:r>
        <w:rPr>
          <w:spacing w:val="-1"/>
          <w:sz w:val="28"/>
        </w:rPr>
        <w:t xml:space="preserve"> </w:t>
      </w:r>
      <w:r>
        <w:rPr>
          <w:sz w:val="28"/>
        </w:rPr>
        <w:t>Minh.</w:t>
      </w:r>
    </w:p>
    <w:p>
      <w:pPr>
        <w:pStyle w:val="13"/>
        <w:numPr>
          <w:ilvl w:val="0"/>
          <w:numId w:val="17"/>
        </w:numPr>
        <w:tabs>
          <w:tab w:val="left" w:pos="264"/>
        </w:tabs>
        <w:spacing w:before="47" w:after="0" w:line="240" w:lineRule="auto"/>
        <w:ind w:left="263" w:right="0" w:hanging="164"/>
        <w:jc w:val="left"/>
        <w:rPr>
          <w:sz w:val="28"/>
        </w:rPr>
      </w:pPr>
      <w:r>
        <w:rPr>
          <w:sz w:val="28"/>
        </w:rPr>
        <w:t>Implementing</w:t>
      </w:r>
      <w:r>
        <w:rPr>
          <w:spacing w:val="-4"/>
          <w:sz w:val="28"/>
        </w:rPr>
        <w:t xml:space="preserve"> </w:t>
      </w:r>
      <w:r>
        <w:rPr>
          <w:sz w:val="28"/>
        </w:rPr>
        <w:t>DFS</w:t>
      </w:r>
      <w:r>
        <w:rPr>
          <w:spacing w:val="-5"/>
          <w:sz w:val="28"/>
        </w:rPr>
        <w:t xml:space="preserve"> </w:t>
      </w:r>
      <w:r>
        <w:rPr>
          <w:sz w:val="28"/>
        </w:rPr>
        <w:t>Algorithms:</w:t>
      </w:r>
      <w:r>
        <w:rPr>
          <w:spacing w:val="-3"/>
          <w:sz w:val="28"/>
        </w:rPr>
        <w:t xml:space="preserve"> </w:t>
      </w:r>
      <w:r>
        <w:rPr>
          <w:sz w:val="28"/>
        </w:rPr>
        <w:t>Đỗ</w:t>
      </w:r>
      <w:r>
        <w:rPr>
          <w:spacing w:val="-4"/>
          <w:sz w:val="28"/>
        </w:rPr>
        <w:t xml:space="preserve"> </w:t>
      </w:r>
      <w:r>
        <w:rPr>
          <w:sz w:val="28"/>
        </w:rPr>
        <w:t>Tuấn</w:t>
      </w:r>
      <w:r>
        <w:rPr>
          <w:spacing w:val="-2"/>
          <w:sz w:val="28"/>
        </w:rPr>
        <w:t xml:space="preserve"> </w:t>
      </w:r>
      <w:r>
        <w:rPr>
          <w:sz w:val="28"/>
        </w:rPr>
        <w:t>Minh.</w:t>
      </w:r>
    </w:p>
    <w:p>
      <w:pPr>
        <w:pStyle w:val="13"/>
        <w:numPr>
          <w:ilvl w:val="0"/>
          <w:numId w:val="17"/>
        </w:numPr>
        <w:tabs>
          <w:tab w:val="left" w:pos="264"/>
        </w:tabs>
        <w:spacing w:before="50" w:after="0" w:line="276" w:lineRule="auto"/>
        <w:ind w:left="100" w:right="1507" w:firstLine="0"/>
        <w:jc w:val="left"/>
        <w:rPr>
          <w:sz w:val="28"/>
        </w:rPr>
      </w:pPr>
      <w:r>
        <w:rPr>
          <w:sz w:val="28"/>
        </w:rPr>
        <w:t>Generating random cases for the problem : Tô Thái Dương (50%), Đinh Ngọc</w:t>
      </w:r>
      <w:r>
        <w:rPr>
          <w:spacing w:val="-67"/>
          <w:sz w:val="28"/>
        </w:rPr>
        <w:t xml:space="preserve"> </w:t>
      </w:r>
      <w:r>
        <w:rPr>
          <w:sz w:val="28"/>
        </w:rPr>
        <w:t>Hạnh</w:t>
      </w:r>
      <w:r>
        <w:rPr>
          <w:spacing w:val="-4"/>
          <w:sz w:val="28"/>
        </w:rPr>
        <w:t xml:space="preserve"> </w:t>
      </w:r>
      <w:r>
        <w:rPr>
          <w:sz w:val="28"/>
        </w:rPr>
        <w:t>Trang</w:t>
      </w:r>
      <w:r>
        <w:rPr>
          <w:spacing w:val="2"/>
          <w:sz w:val="28"/>
        </w:rPr>
        <w:t xml:space="preserve"> </w:t>
      </w:r>
      <w:r>
        <w:rPr>
          <w:sz w:val="28"/>
        </w:rPr>
        <w:t>(50%).</w:t>
      </w:r>
    </w:p>
    <w:p>
      <w:pPr>
        <w:pStyle w:val="4"/>
        <w:numPr>
          <w:ilvl w:val="1"/>
          <w:numId w:val="16"/>
        </w:numPr>
        <w:tabs>
          <w:tab w:val="left" w:pos="523"/>
        </w:tabs>
        <w:spacing w:before="119" w:after="0" w:line="240" w:lineRule="auto"/>
        <w:ind w:left="522" w:right="0" w:hanging="423"/>
        <w:jc w:val="left"/>
      </w:pPr>
      <w:bookmarkStart w:id="53" w:name="_bookmark19"/>
      <w:bookmarkEnd w:id="53"/>
      <w:bookmarkStart w:id="54" w:name="_bookmark19"/>
      <w:bookmarkEnd w:id="54"/>
      <w:bookmarkStart w:id="55" w:name="7.2 Analytic tasks:"/>
      <w:bookmarkEnd w:id="55"/>
      <w:r>
        <w:t>Analytic</w:t>
      </w:r>
      <w:r>
        <w:rPr>
          <w:spacing w:val="-10"/>
        </w:rPr>
        <w:t xml:space="preserve"> </w:t>
      </w:r>
      <w:r>
        <w:t>tasks:</w:t>
      </w:r>
    </w:p>
    <w:p>
      <w:pPr>
        <w:pStyle w:val="13"/>
        <w:numPr>
          <w:ilvl w:val="0"/>
          <w:numId w:val="17"/>
        </w:numPr>
        <w:tabs>
          <w:tab w:val="left" w:pos="264"/>
        </w:tabs>
        <w:spacing w:before="168" w:after="0" w:line="278" w:lineRule="auto"/>
        <w:ind w:left="100" w:right="1889" w:firstLine="0"/>
        <w:jc w:val="left"/>
        <w:rPr>
          <w:sz w:val="28"/>
        </w:rPr>
      </w:pPr>
      <w:r>
        <w:rPr>
          <w:sz w:val="28"/>
        </w:rPr>
        <w:t>Nguyễn Kim Tuyến : proposing our subject, write about BFS in the report,</w:t>
      </w:r>
      <w:r>
        <w:rPr>
          <w:spacing w:val="-67"/>
          <w:sz w:val="28"/>
        </w:rPr>
        <w:t xml:space="preserve"> </w:t>
      </w:r>
      <w:r>
        <w:rPr>
          <w:sz w:val="28"/>
        </w:rPr>
        <w:t>standardization</w:t>
      </w:r>
      <w:r>
        <w:rPr>
          <w:spacing w:val="-4"/>
          <w:sz w:val="28"/>
        </w:rPr>
        <w:t xml:space="preserve"> </w:t>
      </w:r>
      <w:r>
        <w:rPr>
          <w:sz w:val="28"/>
        </w:rPr>
        <w:t>of reports.</w:t>
      </w:r>
    </w:p>
    <w:p>
      <w:pPr>
        <w:pStyle w:val="13"/>
        <w:numPr>
          <w:ilvl w:val="0"/>
          <w:numId w:val="17"/>
        </w:numPr>
        <w:tabs>
          <w:tab w:val="left" w:pos="264"/>
        </w:tabs>
        <w:spacing w:before="0" w:after="0" w:line="317" w:lineRule="exact"/>
        <w:ind w:left="263" w:right="0" w:hanging="164"/>
        <w:jc w:val="left"/>
        <w:rPr>
          <w:sz w:val="28"/>
        </w:rPr>
      </w:pPr>
      <w:r>
        <w:rPr>
          <w:sz w:val="28"/>
        </w:rPr>
        <w:t>Hoàng</w:t>
      </w:r>
      <w:r>
        <w:rPr>
          <w:spacing w:val="-1"/>
          <w:sz w:val="28"/>
        </w:rPr>
        <w:t xml:space="preserve"> </w:t>
      </w:r>
      <w:r>
        <w:rPr>
          <w:sz w:val="28"/>
        </w:rPr>
        <w:t>Huy</w:t>
      </w:r>
      <w:r>
        <w:rPr>
          <w:spacing w:val="-1"/>
          <w:sz w:val="28"/>
        </w:rPr>
        <w:t xml:space="preserve"> </w:t>
      </w:r>
      <w:r>
        <w:rPr>
          <w:sz w:val="28"/>
        </w:rPr>
        <w:t>Chiến</w:t>
      </w:r>
      <w:r>
        <w:rPr>
          <w:spacing w:val="-1"/>
          <w:sz w:val="28"/>
        </w:rPr>
        <w:t xml:space="preserve"> </w:t>
      </w:r>
      <w:r>
        <w:rPr>
          <w:sz w:val="28"/>
        </w:rPr>
        <w:t>:</w:t>
      </w:r>
      <w:r>
        <w:rPr>
          <w:spacing w:val="-5"/>
          <w:sz w:val="28"/>
        </w:rPr>
        <w:t xml:space="preserve"> </w:t>
      </w:r>
      <w:r>
        <w:rPr>
          <w:sz w:val="28"/>
        </w:rPr>
        <w:t>proposing</w:t>
      </w:r>
      <w:r>
        <w:rPr>
          <w:spacing w:val="-5"/>
          <w:sz w:val="28"/>
        </w:rPr>
        <w:t xml:space="preserve"> </w:t>
      </w:r>
      <w:r>
        <w:rPr>
          <w:sz w:val="28"/>
        </w:rPr>
        <w:t>our</w:t>
      </w:r>
      <w:r>
        <w:rPr>
          <w:spacing w:val="-2"/>
          <w:sz w:val="28"/>
        </w:rPr>
        <w:t xml:space="preserve"> </w:t>
      </w:r>
      <w:r>
        <w:rPr>
          <w:sz w:val="28"/>
        </w:rPr>
        <w:t>subject,</w:t>
      </w:r>
      <w:r>
        <w:rPr>
          <w:spacing w:val="-2"/>
          <w:sz w:val="28"/>
        </w:rPr>
        <w:t xml:space="preserve"> </w:t>
      </w:r>
      <w:r>
        <w:rPr>
          <w:sz w:val="28"/>
        </w:rPr>
        <w:t>making</w:t>
      </w:r>
      <w:r>
        <w:rPr>
          <w:spacing w:val="-1"/>
          <w:sz w:val="28"/>
        </w:rPr>
        <w:t xml:space="preserve"> </w:t>
      </w:r>
      <w:r>
        <w:rPr>
          <w:sz w:val="28"/>
        </w:rPr>
        <w:t>PDF</w:t>
      </w:r>
      <w:r>
        <w:rPr>
          <w:spacing w:val="-5"/>
          <w:sz w:val="28"/>
        </w:rPr>
        <w:t xml:space="preserve"> </w:t>
      </w:r>
      <w:r>
        <w:rPr>
          <w:sz w:val="28"/>
        </w:rPr>
        <w:t>to</w:t>
      </w:r>
      <w:r>
        <w:rPr>
          <w:spacing w:val="-1"/>
          <w:sz w:val="28"/>
        </w:rPr>
        <w:t xml:space="preserve"> </w:t>
      </w:r>
      <w:r>
        <w:rPr>
          <w:sz w:val="28"/>
        </w:rPr>
        <w:t>presentation.</w:t>
      </w:r>
    </w:p>
    <w:p>
      <w:pPr>
        <w:pStyle w:val="13"/>
        <w:numPr>
          <w:ilvl w:val="0"/>
          <w:numId w:val="17"/>
        </w:numPr>
        <w:tabs>
          <w:tab w:val="left" w:pos="264"/>
        </w:tabs>
        <w:spacing w:before="47" w:after="0" w:line="278" w:lineRule="auto"/>
        <w:ind w:left="100" w:right="1449" w:firstLine="0"/>
        <w:jc w:val="left"/>
        <w:rPr>
          <w:sz w:val="28"/>
        </w:rPr>
      </w:pPr>
      <w:r>
        <w:rPr>
          <w:sz w:val="28"/>
        </w:rPr>
        <w:t>Đỗ Tuấn Minh: proposing our subject, choosing algorithms, idea to solve this</w:t>
      </w:r>
      <w:r>
        <w:rPr>
          <w:spacing w:val="1"/>
          <w:sz w:val="28"/>
        </w:rPr>
        <w:t xml:space="preserve"> </w:t>
      </w:r>
      <w:r>
        <w:rPr>
          <w:sz w:val="28"/>
        </w:rPr>
        <w:t>problem,</w:t>
      </w:r>
      <w:r>
        <w:rPr>
          <w:spacing w:val="-7"/>
          <w:sz w:val="28"/>
        </w:rPr>
        <w:t xml:space="preserve"> </w:t>
      </w:r>
      <w:r>
        <w:rPr>
          <w:sz w:val="28"/>
        </w:rPr>
        <w:t>write</w:t>
      </w:r>
      <w:r>
        <w:rPr>
          <w:spacing w:val="-6"/>
          <w:sz w:val="28"/>
        </w:rPr>
        <w:t xml:space="preserve"> </w:t>
      </w:r>
      <w:r>
        <w:rPr>
          <w:sz w:val="28"/>
        </w:rPr>
        <w:t>1,2,3.1.2,3.2,4,6,7,8</w:t>
      </w:r>
      <w:r>
        <w:rPr>
          <w:spacing w:val="-2"/>
          <w:sz w:val="28"/>
        </w:rPr>
        <w:t xml:space="preserve"> </w:t>
      </w:r>
      <w:r>
        <w:rPr>
          <w:sz w:val="28"/>
        </w:rPr>
        <w:t>(except</w:t>
      </w:r>
      <w:r>
        <w:rPr>
          <w:spacing w:val="-2"/>
          <w:sz w:val="28"/>
        </w:rPr>
        <w:t xml:space="preserve"> </w:t>
      </w:r>
      <w:r>
        <w:rPr>
          <w:sz w:val="28"/>
        </w:rPr>
        <w:t>every</w:t>
      </w:r>
      <w:r>
        <w:rPr>
          <w:spacing w:val="-5"/>
          <w:sz w:val="28"/>
        </w:rPr>
        <w:t xml:space="preserve"> </w:t>
      </w:r>
      <w:r>
        <w:rPr>
          <w:sz w:val="28"/>
        </w:rPr>
        <w:t>thing</w:t>
      </w:r>
      <w:r>
        <w:rPr>
          <w:spacing w:val="-2"/>
          <w:sz w:val="28"/>
        </w:rPr>
        <w:t xml:space="preserve"> </w:t>
      </w:r>
      <w:r>
        <w:rPr>
          <w:sz w:val="28"/>
        </w:rPr>
        <w:t>about</w:t>
      </w:r>
      <w:r>
        <w:rPr>
          <w:spacing w:val="-1"/>
          <w:sz w:val="28"/>
        </w:rPr>
        <w:t xml:space="preserve"> </w:t>
      </w:r>
      <w:r>
        <w:rPr>
          <w:sz w:val="28"/>
        </w:rPr>
        <w:t>BFS)</w:t>
      </w:r>
      <w:r>
        <w:rPr>
          <w:spacing w:val="-3"/>
          <w:sz w:val="28"/>
        </w:rPr>
        <w:t xml:space="preserve"> </w:t>
      </w:r>
      <w:r>
        <w:rPr>
          <w:sz w:val="28"/>
        </w:rPr>
        <w:t>in</w:t>
      </w:r>
      <w:r>
        <w:rPr>
          <w:spacing w:val="-5"/>
          <w:sz w:val="28"/>
        </w:rPr>
        <w:t xml:space="preserve"> </w:t>
      </w:r>
      <w:r>
        <w:rPr>
          <w:sz w:val="28"/>
        </w:rPr>
        <w:t>the</w:t>
      </w:r>
      <w:r>
        <w:rPr>
          <w:spacing w:val="-3"/>
          <w:sz w:val="28"/>
        </w:rPr>
        <w:t xml:space="preserve"> </w:t>
      </w:r>
      <w:r>
        <w:rPr>
          <w:sz w:val="28"/>
        </w:rPr>
        <w:t>report</w:t>
      </w:r>
    </w:p>
    <w:p>
      <w:pPr>
        <w:pStyle w:val="13"/>
        <w:numPr>
          <w:ilvl w:val="0"/>
          <w:numId w:val="17"/>
        </w:numPr>
        <w:tabs>
          <w:tab w:val="left" w:pos="264"/>
        </w:tabs>
        <w:spacing w:before="0" w:after="0" w:line="276" w:lineRule="auto"/>
        <w:ind w:left="100" w:right="2370" w:firstLine="0"/>
        <w:jc w:val="left"/>
        <w:rPr>
          <w:sz w:val="28"/>
        </w:rPr>
      </w:pPr>
      <w:r>
        <w:rPr>
          <w:sz w:val="28"/>
        </w:rPr>
        <w:t>Tô</w:t>
      </w:r>
      <w:r>
        <w:rPr>
          <w:spacing w:val="-6"/>
          <w:sz w:val="28"/>
        </w:rPr>
        <w:t xml:space="preserve"> </w:t>
      </w:r>
      <w:r>
        <w:rPr>
          <w:sz w:val="28"/>
        </w:rPr>
        <w:t>Thái</w:t>
      </w:r>
      <w:r>
        <w:rPr>
          <w:spacing w:val="-5"/>
          <w:sz w:val="28"/>
        </w:rPr>
        <w:t xml:space="preserve"> </w:t>
      </w:r>
      <w:r>
        <w:rPr>
          <w:sz w:val="28"/>
        </w:rPr>
        <w:t>Dương:</w:t>
      </w:r>
      <w:r>
        <w:rPr>
          <w:spacing w:val="-1"/>
          <w:sz w:val="28"/>
        </w:rPr>
        <w:t xml:space="preserve"> </w:t>
      </w:r>
      <w:r>
        <w:rPr>
          <w:sz w:val="28"/>
        </w:rPr>
        <w:t>proposing</w:t>
      </w:r>
      <w:r>
        <w:rPr>
          <w:spacing w:val="-2"/>
          <w:sz w:val="28"/>
        </w:rPr>
        <w:t xml:space="preserve"> </w:t>
      </w:r>
      <w:r>
        <w:rPr>
          <w:sz w:val="28"/>
        </w:rPr>
        <w:t>our</w:t>
      </w:r>
      <w:r>
        <w:rPr>
          <w:spacing w:val="-6"/>
          <w:sz w:val="28"/>
        </w:rPr>
        <w:t xml:space="preserve"> </w:t>
      </w:r>
      <w:r>
        <w:rPr>
          <w:sz w:val="28"/>
        </w:rPr>
        <w:t>subject,</w:t>
      </w:r>
      <w:r>
        <w:rPr>
          <w:spacing w:val="-6"/>
          <w:sz w:val="28"/>
        </w:rPr>
        <w:t xml:space="preserve"> </w:t>
      </w:r>
      <w:r>
        <w:rPr>
          <w:sz w:val="28"/>
        </w:rPr>
        <w:t>generating</w:t>
      </w:r>
      <w:r>
        <w:rPr>
          <w:spacing w:val="-2"/>
          <w:sz w:val="28"/>
        </w:rPr>
        <w:t xml:space="preserve"> </w:t>
      </w:r>
      <w:r>
        <w:rPr>
          <w:sz w:val="28"/>
        </w:rPr>
        <w:t>data</w:t>
      </w:r>
      <w:r>
        <w:rPr>
          <w:spacing w:val="-6"/>
          <w:sz w:val="28"/>
        </w:rPr>
        <w:t xml:space="preserve"> </w:t>
      </w:r>
      <w:r>
        <w:rPr>
          <w:sz w:val="28"/>
        </w:rPr>
        <w:t>sets,</w:t>
      </w:r>
      <w:r>
        <w:rPr>
          <w:spacing w:val="-3"/>
          <w:sz w:val="28"/>
        </w:rPr>
        <w:t xml:space="preserve"> </w:t>
      </w:r>
      <w:r>
        <w:rPr>
          <w:sz w:val="28"/>
        </w:rPr>
        <w:t>analyzing</w:t>
      </w:r>
      <w:r>
        <w:rPr>
          <w:spacing w:val="-67"/>
          <w:sz w:val="28"/>
        </w:rPr>
        <w:t xml:space="preserve"> </w:t>
      </w:r>
      <w:r>
        <w:rPr>
          <w:sz w:val="28"/>
        </w:rPr>
        <w:t>experiments results,</w:t>
      </w:r>
      <w:r>
        <w:rPr>
          <w:spacing w:val="-4"/>
          <w:sz w:val="28"/>
        </w:rPr>
        <w:t xml:space="preserve"> </w:t>
      </w:r>
      <w:r>
        <w:rPr>
          <w:sz w:val="28"/>
        </w:rPr>
        <w:t>making</w:t>
      </w:r>
      <w:r>
        <w:rPr>
          <w:spacing w:val="-3"/>
          <w:sz w:val="28"/>
        </w:rPr>
        <w:t xml:space="preserve"> </w:t>
      </w:r>
      <w:r>
        <w:rPr>
          <w:sz w:val="28"/>
        </w:rPr>
        <w:t>demo</w:t>
      </w:r>
      <w:r>
        <w:rPr>
          <w:spacing w:val="1"/>
          <w:sz w:val="28"/>
        </w:rPr>
        <w:t xml:space="preserve"> </w:t>
      </w:r>
      <w:r>
        <w:rPr>
          <w:sz w:val="28"/>
        </w:rPr>
        <w:t>video.</w:t>
      </w:r>
    </w:p>
    <w:p>
      <w:pPr>
        <w:spacing w:after="0" w:line="276" w:lineRule="auto"/>
        <w:jc w:val="left"/>
        <w:rPr>
          <w:sz w:val="28"/>
        </w:rPr>
        <w:sectPr>
          <w:pgSz w:w="11910" w:h="16840"/>
          <w:pgMar w:top="1360" w:right="40" w:bottom="280" w:left="1340" w:header="720" w:footer="720" w:gutter="0"/>
          <w:cols w:space="720" w:num="1"/>
        </w:sectPr>
      </w:pPr>
    </w:p>
    <w:p>
      <w:pPr>
        <w:pStyle w:val="13"/>
        <w:numPr>
          <w:ilvl w:val="0"/>
          <w:numId w:val="17"/>
        </w:numPr>
        <w:tabs>
          <w:tab w:val="left" w:pos="264"/>
        </w:tabs>
        <w:spacing w:before="66" w:after="0" w:line="276" w:lineRule="auto"/>
        <w:ind w:left="100" w:right="1465" w:firstLine="0"/>
        <w:jc w:val="left"/>
        <w:rPr>
          <w:sz w:val="28"/>
        </w:rPr>
      </w:pPr>
      <w:r>
        <w:rPr>
          <w:sz w:val="28"/>
        </w:rPr>
        <w:t>Đinh</w:t>
      </w:r>
      <w:r>
        <w:rPr>
          <w:spacing w:val="-3"/>
          <w:sz w:val="28"/>
        </w:rPr>
        <w:t xml:space="preserve"> </w:t>
      </w:r>
      <w:r>
        <w:rPr>
          <w:sz w:val="28"/>
        </w:rPr>
        <w:t>Ngọc</w:t>
      </w:r>
      <w:r>
        <w:rPr>
          <w:spacing w:val="-2"/>
          <w:sz w:val="28"/>
        </w:rPr>
        <w:t xml:space="preserve"> </w:t>
      </w:r>
      <w:r>
        <w:rPr>
          <w:sz w:val="28"/>
        </w:rPr>
        <w:t>Hạnh</w:t>
      </w:r>
      <w:r>
        <w:rPr>
          <w:spacing w:val="-2"/>
          <w:sz w:val="28"/>
        </w:rPr>
        <w:t xml:space="preserve"> </w:t>
      </w:r>
      <w:r>
        <w:rPr>
          <w:sz w:val="28"/>
        </w:rPr>
        <w:t>Trang:</w:t>
      </w:r>
      <w:r>
        <w:rPr>
          <w:spacing w:val="-6"/>
          <w:sz w:val="28"/>
        </w:rPr>
        <w:t xml:space="preserve"> </w:t>
      </w:r>
      <w:r>
        <w:rPr>
          <w:sz w:val="28"/>
        </w:rPr>
        <w:t>proposing</w:t>
      </w:r>
      <w:r>
        <w:rPr>
          <w:spacing w:val="-6"/>
          <w:sz w:val="28"/>
        </w:rPr>
        <w:t xml:space="preserve"> </w:t>
      </w:r>
      <w:r>
        <w:rPr>
          <w:sz w:val="28"/>
        </w:rPr>
        <w:t>our</w:t>
      </w:r>
      <w:r>
        <w:rPr>
          <w:spacing w:val="-3"/>
          <w:sz w:val="28"/>
        </w:rPr>
        <w:t xml:space="preserve"> </w:t>
      </w:r>
      <w:r>
        <w:rPr>
          <w:sz w:val="28"/>
        </w:rPr>
        <w:t>subject,</w:t>
      </w:r>
      <w:r>
        <w:rPr>
          <w:spacing w:val="-7"/>
          <w:sz w:val="28"/>
        </w:rPr>
        <w:t xml:space="preserve"> </w:t>
      </w:r>
      <w:r>
        <w:rPr>
          <w:sz w:val="28"/>
        </w:rPr>
        <w:t>generating</w:t>
      </w:r>
      <w:r>
        <w:rPr>
          <w:spacing w:val="-2"/>
          <w:sz w:val="28"/>
        </w:rPr>
        <w:t xml:space="preserve"> </w:t>
      </w:r>
      <w:r>
        <w:rPr>
          <w:sz w:val="28"/>
        </w:rPr>
        <w:t>data</w:t>
      </w:r>
      <w:r>
        <w:rPr>
          <w:spacing w:val="-6"/>
          <w:sz w:val="28"/>
        </w:rPr>
        <w:t xml:space="preserve"> </w:t>
      </w:r>
      <w:r>
        <w:rPr>
          <w:sz w:val="28"/>
        </w:rPr>
        <w:t>sets,</w:t>
      </w:r>
      <w:r>
        <w:rPr>
          <w:spacing w:val="-3"/>
          <w:sz w:val="28"/>
        </w:rPr>
        <w:t xml:space="preserve"> </w:t>
      </w:r>
      <w:r>
        <w:rPr>
          <w:sz w:val="28"/>
        </w:rPr>
        <w:t>analyzing</w:t>
      </w:r>
      <w:r>
        <w:rPr>
          <w:spacing w:val="-67"/>
          <w:sz w:val="28"/>
        </w:rPr>
        <w:t xml:space="preserve"> </w:t>
      </w:r>
      <w:r>
        <w:rPr>
          <w:sz w:val="28"/>
        </w:rPr>
        <w:t>experiments result,</w:t>
      </w:r>
      <w:r>
        <w:rPr>
          <w:spacing w:val="-4"/>
          <w:sz w:val="28"/>
        </w:rPr>
        <w:t xml:space="preserve"> </w:t>
      </w:r>
      <w:r>
        <w:rPr>
          <w:sz w:val="28"/>
        </w:rPr>
        <w:t>write 5 in</w:t>
      </w:r>
      <w:r>
        <w:rPr>
          <w:spacing w:val="-3"/>
          <w:sz w:val="28"/>
        </w:rPr>
        <w:t xml:space="preserve"> </w:t>
      </w:r>
      <w:r>
        <w:rPr>
          <w:sz w:val="28"/>
        </w:rPr>
        <w:t>the report.</w:t>
      </w:r>
    </w:p>
    <w:p>
      <w:pPr>
        <w:pStyle w:val="7"/>
        <w:ind w:left="0"/>
        <w:rPr>
          <w:sz w:val="30"/>
        </w:rPr>
      </w:pPr>
    </w:p>
    <w:p>
      <w:pPr>
        <w:pStyle w:val="7"/>
        <w:spacing w:before="8"/>
        <w:ind w:left="0"/>
        <w:rPr>
          <w:sz w:val="26"/>
        </w:rPr>
      </w:pPr>
    </w:p>
    <w:p>
      <w:pPr>
        <w:pStyle w:val="3"/>
        <w:numPr>
          <w:ilvl w:val="0"/>
          <w:numId w:val="3"/>
        </w:numPr>
        <w:tabs>
          <w:tab w:val="left" w:pos="382"/>
        </w:tabs>
        <w:spacing w:before="0" w:after="0" w:line="240" w:lineRule="auto"/>
        <w:ind w:left="381" w:right="0" w:hanging="282"/>
        <w:jc w:val="left"/>
      </w:pPr>
      <w:bookmarkStart w:id="56" w:name="_bookmark20"/>
      <w:bookmarkEnd w:id="56"/>
      <w:bookmarkStart w:id="57" w:name="8. List of bibliographic reference"/>
      <w:bookmarkEnd w:id="57"/>
      <w:bookmarkStart w:id="58" w:name="_bookmark20"/>
      <w:bookmarkEnd w:id="58"/>
      <w:r>
        <w:t>List</w:t>
      </w:r>
      <w:r>
        <w:rPr>
          <w:spacing w:val="-4"/>
        </w:rPr>
        <w:t xml:space="preserve"> </w:t>
      </w:r>
      <w:r>
        <w:t>of</w:t>
      </w:r>
      <w:r>
        <w:rPr>
          <w:spacing w:val="-3"/>
        </w:rPr>
        <w:t xml:space="preserve"> </w:t>
      </w:r>
      <w:r>
        <w:t>bibliographic</w:t>
      </w:r>
      <w:r>
        <w:rPr>
          <w:spacing w:val="-4"/>
        </w:rPr>
        <w:t xml:space="preserve"> </w:t>
      </w:r>
      <w:r>
        <w:t>reference</w:t>
      </w:r>
    </w:p>
    <w:p>
      <w:pPr>
        <w:pStyle w:val="13"/>
        <w:numPr>
          <w:ilvl w:val="0"/>
          <w:numId w:val="17"/>
        </w:numPr>
        <w:tabs>
          <w:tab w:val="left" w:pos="750"/>
          <w:tab w:val="left" w:pos="751"/>
        </w:tabs>
        <w:spacing w:before="168" w:after="0" w:line="276" w:lineRule="auto"/>
        <w:ind w:left="100" w:right="2167" w:firstLine="0"/>
        <w:jc w:val="left"/>
        <w:rPr>
          <w:sz w:val="28"/>
        </w:rPr>
      </w:pPr>
      <w:r>
        <w:rPr>
          <w:i/>
          <w:color w:val="282828"/>
          <w:sz w:val="28"/>
        </w:rPr>
        <w:t>A* Search: Concept, Algorithm, Implementation, Advantages,</w:t>
      </w:r>
      <w:r>
        <w:rPr>
          <w:i/>
          <w:color w:val="282828"/>
          <w:spacing w:val="1"/>
          <w:sz w:val="28"/>
        </w:rPr>
        <w:t xml:space="preserve"> </w:t>
      </w:r>
      <w:r>
        <w:rPr>
          <w:i/>
          <w:color w:val="282828"/>
          <w:sz w:val="28"/>
        </w:rPr>
        <w:t xml:space="preserve">Disadvantages, </w:t>
      </w:r>
      <w:r>
        <w:rPr>
          <w:color w:val="282828"/>
          <w:sz w:val="28"/>
        </w:rPr>
        <w:t>Source:</w:t>
      </w:r>
      <w:r>
        <w:rPr>
          <w:color w:val="0000FF"/>
          <w:sz w:val="28"/>
        </w:rPr>
        <w:t xml:space="preserve"> </w:t>
      </w:r>
      <w:r>
        <w:fldChar w:fldCharType="begin"/>
      </w:r>
      <w:r>
        <w:instrText xml:space="preserve"> HYPERLINK "https://www.brainkart.com/article/A--Search--Concept%2C-Algorithm%2C-Implementation%2C-Advantages%2C-Disadvantages_8883/" \h </w:instrText>
      </w:r>
      <w:r>
        <w:fldChar w:fldCharType="separate"/>
      </w:r>
      <w:r>
        <w:rPr>
          <w:color w:val="0000FF"/>
          <w:sz w:val="28"/>
          <w:u w:val="single" w:color="0000FF"/>
        </w:rPr>
        <w:t>https://www.brainkart.com/article/A--Search--</w:t>
      </w:r>
      <w:r>
        <w:rPr>
          <w:color w:val="0000FF"/>
          <w:sz w:val="28"/>
          <w:u w:val="single" w:color="0000FF"/>
        </w:rPr>
        <w:fldChar w:fldCharType="end"/>
      </w:r>
      <w:r>
        <w:rPr>
          <w:color w:val="0000FF"/>
          <w:spacing w:val="1"/>
          <w:sz w:val="28"/>
        </w:rPr>
        <w:t xml:space="preserve"> </w:t>
      </w:r>
      <w:r>
        <w:fldChar w:fldCharType="begin"/>
      </w:r>
      <w:r>
        <w:instrText xml:space="preserve"> HYPERLINK "https://www.brainkart.com/article/A--Search--Concept%2C-Algorithm%2C-Implementation%2C-Advantages%2C-Disadvantages_8883/" \h </w:instrText>
      </w:r>
      <w:r>
        <w:fldChar w:fldCharType="separate"/>
      </w:r>
      <w:r>
        <w:rPr>
          <w:color w:val="0000FF"/>
          <w:spacing w:val="-1"/>
          <w:sz w:val="28"/>
          <w:u w:val="single" w:color="0000FF"/>
        </w:rPr>
        <w:t>Concept,-Algorithm,-Implementation,-Advantages,-Disadvantages_8883/</w:t>
      </w:r>
      <w:r>
        <w:rPr>
          <w:color w:val="0000FF"/>
          <w:spacing w:val="-1"/>
          <w:sz w:val="28"/>
          <w:u w:val="single" w:color="0000FF"/>
        </w:rPr>
        <w:fldChar w:fldCharType="end"/>
      </w:r>
    </w:p>
    <w:p>
      <w:pPr>
        <w:pStyle w:val="7"/>
        <w:spacing w:before="5"/>
        <w:ind w:left="0"/>
        <w:rPr>
          <w:sz w:val="24"/>
        </w:rPr>
      </w:pPr>
    </w:p>
    <w:p>
      <w:pPr>
        <w:pStyle w:val="13"/>
        <w:numPr>
          <w:ilvl w:val="0"/>
          <w:numId w:val="17"/>
        </w:numPr>
        <w:tabs>
          <w:tab w:val="left" w:pos="750"/>
          <w:tab w:val="left" w:pos="751"/>
        </w:tabs>
        <w:spacing w:before="89" w:after="0" w:line="276" w:lineRule="auto"/>
        <w:ind w:left="100" w:right="2466" w:firstLine="0"/>
        <w:jc w:val="left"/>
        <w:rPr>
          <w:sz w:val="28"/>
        </w:rPr>
      </w:pPr>
      <w:r>
        <w:rPr>
          <w:i/>
          <w:sz w:val="28"/>
        </w:rPr>
        <w:t xml:space="preserve">Depth First Search, </w:t>
      </w:r>
      <w:r>
        <w:rPr>
          <w:sz w:val="28"/>
        </w:rPr>
        <w:t>Source:</w:t>
      </w:r>
      <w:r>
        <w:rPr>
          <w:color w:val="0000FF"/>
          <w:sz w:val="28"/>
        </w:rPr>
        <w:t xml:space="preserve"> </w:t>
      </w:r>
      <w:r>
        <w:fldChar w:fldCharType="begin"/>
      </w:r>
      <w:r>
        <w:instrText xml:space="preserve"> HYPERLINK "https://en.wikipedia.org/wiki/Depth-first_search" \h </w:instrText>
      </w:r>
      <w:r>
        <w:fldChar w:fldCharType="separate"/>
      </w:r>
      <w:r>
        <w:rPr>
          <w:color w:val="0000FF"/>
          <w:sz w:val="28"/>
          <w:u w:val="single" w:color="0000FF"/>
        </w:rPr>
        <w:t>https://en.wikipedia.org/wiki/Depth-</w:t>
      </w:r>
      <w:r>
        <w:rPr>
          <w:color w:val="0000FF"/>
          <w:sz w:val="28"/>
          <w:u w:val="single" w:color="0000FF"/>
        </w:rPr>
        <w:fldChar w:fldCharType="end"/>
      </w:r>
      <w:r>
        <w:rPr>
          <w:color w:val="0000FF"/>
          <w:spacing w:val="-67"/>
          <w:sz w:val="28"/>
        </w:rPr>
        <w:t xml:space="preserve"> </w:t>
      </w:r>
      <w:r>
        <w:fldChar w:fldCharType="begin"/>
      </w:r>
      <w:r>
        <w:instrText xml:space="preserve"> HYPERLINK "https://en.wikipedia.org/wiki/Depth-first_search" \h </w:instrText>
      </w:r>
      <w:r>
        <w:fldChar w:fldCharType="separate"/>
      </w:r>
      <w:r>
        <w:rPr>
          <w:color w:val="0000FF"/>
          <w:sz w:val="28"/>
          <w:u w:val="single" w:color="0000FF"/>
        </w:rPr>
        <w:t>first_search</w:t>
      </w:r>
      <w:r>
        <w:rPr>
          <w:color w:val="0000FF"/>
          <w:sz w:val="28"/>
          <w:u w:val="single" w:color="0000FF"/>
        </w:rPr>
        <w:fldChar w:fldCharType="end"/>
      </w:r>
    </w:p>
    <w:sectPr>
      <w:pgSz w:w="11910" w:h="16840"/>
      <w:pgMar w:top="1360" w:right="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0E91"/>
    <w:multiLevelType w:val="singleLevel"/>
    <w:tmpl w:val="91290E91"/>
    <w:lvl w:ilvl="0" w:tentative="0">
      <w:start w:val="1"/>
      <w:numFmt w:val="bullet"/>
      <w:lvlText w:val=""/>
      <w:lvlJc w:val="left"/>
      <w:pPr>
        <w:tabs>
          <w:tab w:val="left" w:pos="2520"/>
        </w:tabs>
        <w:ind w:left="2518" w:leftChars="0" w:hanging="418" w:firstLineChars="0"/>
      </w:pPr>
      <w:rPr>
        <w:rFonts w:hint="default" w:ascii="Wingdings" w:hAnsi="Wingdings"/>
        <w:sz w:val="18"/>
      </w:rPr>
    </w:lvl>
  </w:abstractNum>
  <w:abstractNum w:abstractNumId="1">
    <w:nsid w:val="9239341B"/>
    <w:multiLevelType w:val="multilevel"/>
    <w:tmpl w:val="9239341B"/>
    <w:lvl w:ilvl="0" w:tentative="0">
      <w:start w:val="0"/>
      <w:numFmt w:val="bullet"/>
      <w:lvlText w:val=""/>
      <w:lvlJc w:val="left"/>
      <w:pPr>
        <w:ind w:left="820"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540" w:hanging="360"/>
      </w:pPr>
      <w:rPr>
        <w:rFonts w:hint="default" w:ascii="Symbol" w:hAnsi="Symbol" w:eastAsia="Symbol" w:cs="Symbol"/>
        <w:w w:val="100"/>
        <w:sz w:val="28"/>
        <w:szCs w:val="28"/>
        <w:lang w:val="en-US" w:eastAsia="en-US" w:bidi="ar-SA"/>
      </w:rPr>
    </w:lvl>
    <w:lvl w:ilvl="2" w:tentative="0">
      <w:start w:val="0"/>
      <w:numFmt w:val="bullet"/>
      <w:lvlText w:val="•"/>
      <w:lvlJc w:val="left"/>
      <w:pPr>
        <w:ind w:left="2538" w:hanging="360"/>
      </w:pPr>
      <w:rPr>
        <w:rFonts w:hint="default"/>
        <w:lang w:val="en-US" w:eastAsia="en-US" w:bidi="ar-SA"/>
      </w:rPr>
    </w:lvl>
    <w:lvl w:ilvl="3" w:tentative="0">
      <w:start w:val="0"/>
      <w:numFmt w:val="bullet"/>
      <w:lvlText w:val="•"/>
      <w:lvlJc w:val="left"/>
      <w:pPr>
        <w:ind w:left="3537" w:hanging="360"/>
      </w:pPr>
      <w:rPr>
        <w:rFonts w:hint="default"/>
        <w:lang w:val="en-US" w:eastAsia="en-US" w:bidi="ar-SA"/>
      </w:rPr>
    </w:lvl>
    <w:lvl w:ilvl="4" w:tentative="0">
      <w:start w:val="0"/>
      <w:numFmt w:val="bullet"/>
      <w:lvlText w:val="•"/>
      <w:lvlJc w:val="left"/>
      <w:pPr>
        <w:ind w:left="4536" w:hanging="360"/>
      </w:pPr>
      <w:rPr>
        <w:rFonts w:hint="default"/>
        <w:lang w:val="en-US" w:eastAsia="en-US" w:bidi="ar-SA"/>
      </w:rPr>
    </w:lvl>
    <w:lvl w:ilvl="5" w:tentative="0">
      <w:start w:val="0"/>
      <w:numFmt w:val="bullet"/>
      <w:lvlText w:val="•"/>
      <w:lvlJc w:val="left"/>
      <w:pPr>
        <w:ind w:left="5535" w:hanging="360"/>
      </w:pPr>
      <w:rPr>
        <w:rFonts w:hint="default"/>
        <w:lang w:val="en-US" w:eastAsia="en-US" w:bidi="ar-SA"/>
      </w:rPr>
    </w:lvl>
    <w:lvl w:ilvl="6" w:tentative="0">
      <w:start w:val="0"/>
      <w:numFmt w:val="bullet"/>
      <w:lvlText w:val="•"/>
      <w:lvlJc w:val="left"/>
      <w:pPr>
        <w:ind w:left="6533" w:hanging="360"/>
      </w:pPr>
      <w:rPr>
        <w:rFonts w:hint="default"/>
        <w:lang w:val="en-US" w:eastAsia="en-US" w:bidi="ar-SA"/>
      </w:rPr>
    </w:lvl>
    <w:lvl w:ilvl="7" w:tentative="0">
      <w:start w:val="0"/>
      <w:numFmt w:val="bullet"/>
      <w:lvlText w:val="•"/>
      <w:lvlJc w:val="left"/>
      <w:pPr>
        <w:ind w:left="7532" w:hanging="360"/>
      </w:pPr>
      <w:rPr>
        <w:rFonts w:hint="default"/>
        <w:lang w:val="en-US" w:eastAsia="en-US" w:bidi="ar-SA"/>
      </w:rPr>
    </w:lvl>
    <w:lvl w:ilvl="8" w:tentative="0">
      <w:start w:val="0"/>
      <w:numFmt w:val="bullet"/>
      <w:lvlText w:val="•"/>
      <w:lvlJc w:val="left"/>
      <w:pPr>
        <w:ind w:left="8531" w:hanging="360"/>
      </w:pPr>
      <w:rPr>
        <w:rFonts w:hint="default"/>
        <w:lang w:val="en-US" w:eastAsia="en-US" w:bidi="ar-SA"/>
      </w:rPr>
    </w:lvl>
  </w:abstractNum>
  <w:abstractNum w:abstractNumId="2">
    <w:nsid w:val="B5E306ED"/>
    <w:multiLevelType w:val="multilevel"/>
    <w:tmpl w:val="B5E306ED"/>
    <w:lvl w:ilvl="0" w:tentative="0">
      <w:start w:val="0"/>
      <w:numFmt w:val="bullet"/>
      <w:lvlText w:val=""/>
      <w:lvlJc w:val="left"/>
      <w:pPr>
        <w:ind w:left="1900" w:hanging="360"/>
      </w:pPr>
      <w:rPr>
        <w:rFonts w:hint="default" w:ascii="Symbol" w:hAnsi="Symbol" w:eastAsia="Symbol" w:cs="Symbol"/>
        <w:w w:val="100"/>
        <w:sz w:val="28"/>
        <w:szCs w:val="28"/>
        <w:lang w:val="en-US" w:eastAsia="en-US" w:bidi="ar-SA"/>
      </w:rPr>
    </w:lvl>
    <w:lvl w:ilvl="1" w:tentative="0">
      <w:start w:val="0"/>
      <w:numFmt w:val="bullet"/>
      <w:lvlText w:val="•"/>
      <w:lvlJc w:val="left"/>
      <w:pPr>
        <w:ind w:left="2762" w:hanging="360"/>
      </w:pPr>
      <w:rPr>
        <w:rFonts w:hint="default"/>
        <w:lang w:val="en-US" w:eastAsia="en-US" w:bidi="ar-SA"/>
      </w:rPr>
    </w:lvl>
    <w:lvl w:ilvl="2" w:tentative="0">
      <w:start w:val="0"/>
      <w:numFmt w:val="bullet"/>
      <w:lvlText w:val="•"/>
      <w:lvlJc w:val="left"/>
      <w:pPr>
        <w:ind w:left="3625" w:hanging="360"/>
      </w:pPr>
      <w:rPr>
        <w:rFonts w:hint="default"/>
        <w:lang w:val="en-US" w:eastAsia="en-US" w:bidi="ar-SA"/>
      </w:rPr>
    </w:lvl>
    <w:lvl w:ilvl="3" w:tentative="0">
      <w:start w:val="0"/>
      <w:numFmt w:val="bullet"/>
      <w:lvlText w:val="•"/>
      <w:lvlJc w:val="left"/>
      <w:pPr>
        <w:ind w:left="4488" w:hanging="360"/>
      </w:pPr>
      <w:rPr>
        <w:rFonts w:hint="default"/>
        <w:lang w:val="en-US" w:eastAsia="en-US" w:bidi="ar-SA"/>
      </w:rPr>
    </w:lvl>
    <w:lvl w:ilvl="4" w:tentative="0">
      <w:start w:val="0"/>
      <w:numFmt w:val="bullet"/>
      <w:lvlText w:val="•"/>
      <w:lvlJc w:val="left"/>
      <w:pPr>
        <w:ind w:left="5351" w:hanging="360"/>
      </w:pPr>
      <w:rPr>
        <w:rFonts w:hint="default"/>
        <w:lang w:val="en-US" w:eastAsia="en-US" w:bidi="ar-SA"/>
      </w:rPr>
    </w:lvl>
    <w:lvl w:ilvl="5" w:tentative="0">
      <w:start w:val="0"/>
      <w:numFmt w:val="bullet"/>
      <w:lvlText w:val="•"/>
      <w:lvlJc w:val="left"/>
      <w:pPr>
        <w:ind w:left="6214" w:hanging="360"/>
      </w:pPr>
      <w:rPr>
        <w:rFonts w:hint="default"/>
        <w:lang w:val="en-US" w:eastAsia="en-US" w:bidi="ar-SA"/>
      </w:rPr>
    </w:lvl>
    <w:lvl w:ilvl="6" w:tentative="0">
      <w:start w:val="0"/>
      <w:numFmt w:val="bullet"/>
      <w:lvlText w:val="•"/>
      <w:lvlJc w:val="left"/>
      <w:pPr>
        <w:ind w:left="7077" w:hanging="360"/>
      </w:pPr>
      <w:rPr>
        <w:rFonts w:hint="default"/>
        <w:lang w:val="en-US" w:eastAsia="en-US" w:bidi="ar-SA"/>
      </w:rPr>
    </w:lvl>
    <w:lvl w:ilvl="7" w:tentative="0">
      <w:start w:val="0"/>
      <w:numFmt w:val="bullet"/>
      <w:lvlText w:val="•"/>
      <w:lvlJc w:val="left"/>
      <w:pPr>
        <w:ind w:left="7940" w:hanging="360"/>
      </w:pPr>
      <w:rPr>
        <w:rFonts w:hint="default"/>
        <w:lang w:val="en-US" w:eastAsia="en-US" w:bidi="ar-SA"/>
      </w:rPr>
    </w:lvl>
    <w:lvl w:ilvl="8" w:tentative="0">
      <w:start w:val="0"/>
      <w:numFmt w:val="bullet"/>
      <w:lvlText w:val="•"/>
      <w:lvlJc w:val="left"/>
      <w:pPr>
        <w:ind w:left="8803" w:hanging="360"/>
      </w:pPr>
      <w:rPr>
        <w:rFonts w:hint="default"/>
        <w:lang w:val="en-US" w:eastAsia="en-US" w:bidi="ar-SA"/>
      </w:rPr>
    </w:lvl>
  </w:abstractNum>
  <w:abstractNum w:abstractNumId="3">
    <w:nsid w:val="BF205925"/>
    <w:multiLevelType w:val="multilevel"/>
    <w:tmpl w:val="BF205925"/>
    <w:lvl w:ilvl="0" w:tentative="0">
      <w:start w:val="2"/>
      <w:numFmt w:val="decimal"/>
      <w:lvlText w:val="%1"/>
      <w:lvlJc w:val="left"/>
      <w:pPr>
        <w:ind w:left="530" w:hanging="430"/>
        <w:jc w:val="left"/>
      </w:pPr>
      <w:rPr>
        <w:rFonts w:hint="default"/>
        <w:lang w:val="en-US" w:eastAsia="en-US" w:bidi="ar-SA"/>
      </w:rPr>
    </w:lvl>
    <w:lvl w:ilvl="1" w:tentative="0">
      <w:start w:val="1"/>
      <w:numFmt w:val="decimal"/>
      <w:lvlText w:val="%1.%2"/>
      <w:lvlJc w:val="left"/>
      <w:pPr>
        <w:ind w:left="530" w:hanging="430"/>
        <w:jc w:val="left"/>
      </w:pPr>
      <w:rPr>
        <w:rFonts w:hint="default"/>
        <w:b/>
        <w:bCs/>
        <w:i/>
        <w:iCs/>
        <w:w w:val="100"/>
        <w:lang w:val="en-US" w:eastAsia="en-US" w:bidi="ar-SA"/>
      </w:rPr>
    </w:lvl>
    <w:lvl w:ilvl="2" w:tentative="0">
      <w:start w:val="0"/>
      <w:numFmt w:val="bullet"/>
      <w:lvlText w:val=""/>
      <w:lvlJc w:val="left"/>
      <w:pPr>
        <w:ind w:left="1180" w:hanging="360"/>
      </w:pPr>
      <w:rPr>
        <w:rFonts w:hint="default"/>
        <w:w w:val="100"/>
        <w:lang w:val="en-US" w:eastAsia="en-US" w:bidi="ar-SA"/>
      </w:rPr>
    </w:lvl>
    <w:lvl w:ilvl="3" w:tentative="0">
      <w:start w:val="0"/>
      <w:numFmt w:val="bullet"/>
      <w:lvlText w:val=""/>
      <w:lvlJc w:val="left"/>
      <w:pPr>
        <w:ind w:left="1900" w:hanging="360"/>
      </w:pPr>
      <w:rPr>
        <w:rFonts w:hint="default"/>
        <w:w w:val="100"/>
        <w:lang w:val="en-US" w:eastAsia="en-US" w:bidi="ar-SA"/>
      </w:rPr>
    </w:lvl>
    <w:lvl w:ilvl="4" w:tentative="0">
      <w:start w:val="0"/>
      <w:numFmt w:val="bullet"/>
      <w:lvlText w:val="•"/>
      <w:lvlJc w:val="left"/>
      <w:pPr>
        <w:ind w:left="3441" w:hanging="360"/>
      </w:pPr>
      <w:rPr>
        <w:rFonts w:hint="default"/>
        <w:lang w:val="en-US" w:eastAsia="en-US" w:bidi="ar-SA"/>
      </w:rPr>
    </w:lvl>
    <w:lvl w:ilvl="5" w:tentative="0">
      <w:start w:val="0"/>
      <w:numFmt w:val="bullet"/>
      <w:lvlText w:val="•"/>
      <w:lvlJc w:val="left"/>
      <w:pPr>
        <w:ind w:left="4622" w:hanging="360"/>
      </w:pPr>
      <w:rPr>
        <w:rFonts w:hint="default"/>
        <w:lang w:val="en-US" w:eastAsia="en-US" w:bidi="ar-SA"/>
      </w:rPr>
    </w:lvl>
    <w:lvl w:ilvl="6" w:tentative="0">
      <w:start w:val="0"/>
      <w:numFmt w:val="bullet"/>
      <w:lvlText w:val="•"/>
      <w:lvlJc w:val="left"/>
      <w:pPr>
        <w:ind w:left="5803" w:hanging="360"/>
      </w:pPr>
      <w:rPr>
        <w:rFonts w:hint="default"/>
        <w:lang w:val="en-US" w:eastAsia="en-US" w:bidi="ar-SA"/>
      </w:rPr>
    </w:lvl>
    <w:lvl w:ilvl="7" w:tentative="0">
      <w:start w:val="0"/>
      <w:numFmt w:val="bullet"/>
      <w:lvlText w:val="•"/>
      <w:lvlJc w:val="left"/>
      <w:pPr>
        <w:ind w:left="6985" w:hanging="360"/>
      </w:pPr>
      <w:rPr>
        <w:rFonts w:hint="default"/>
        <w:lang w:val="en-US" w:eastAsia="en-US" w:bidi="ar-SA"/>
      </w:rPr>
    </w:lvl>
    <w:lvl w:ilvl="8" w:tentative="0">
      <w:start w:val="0"/>
      <w:numFmt w:val="bullet"/>
      <w:lvlText w:val="•"/>
      <w:lvlJc w:val="left"/>
      <w:pPr>
        <w:ind w:left="8166" w:hanging="360"/>
      </w:pPr>
      <w:rPr>
        <w:rFonts w:hint="default"/>
        <w:lang w:val="en-US" w:eastAsia="en-US" w:bidi="ar-SA"/>
      </w:rPr>
    </w:lvl>
  </w:abstractNum>
  <w:abstractNum w:abstractNumId="4">
    <w:nsid w:val="C8879AEF"/>
    <w:multiLevelType w:val="multilevel"/>
    <w:tmpl w:val="C8879AEF"/>
    <w:lvl w:ilvl="0" w:tentative="0">
      <w:start w:val="0"/>
      <w:numFmt w:val="bullet"/>
      <w:lvlText w:val="-"/>
      <w:lvlJc w:val="left"/>
      <w:pPr>
        <w:ind w:left="100" w:hanging="164"/>
      </w:pPr>
      <w:rPr>
        <w:rFonts w:hint="default" w:ascii="Times New Roman" w:hAnsi="Times New Roman" w:eastAsia="Times New Roman" w:cs="Times New Roman"/>
        <w:w w:val="100"/>
        <w:sz w:val="28"/>
        <w:szCs w:val="28"/>
        <w:lang w:val="en-US" w:eastAsia="en-US" w:bidi="ar-SA"/>
      </w:rPr>
    </w:lvl>
    <w:lvl w:ilvl="1" w:tentative="0">
      <w:start w:val="0"/>
      <w:numFmt w:val="bullet"/>
      <w:lvlText w:val="•"/>
      <w:lvlJc w:val="left"/>
      <w:pPr>
        <w:ind w:left="1142" w:hanging="164"/>
      </w:pPr>
      <w:rPr>
        <w:rFonts w:hint="default"/>
        <w:lang w:val="en-US" w:eastAsia="en-US" w:bidi="ar-SA"/>
      </w:rPr>
    </w:lvl>
    <w:lvl w:ilvl="2" w:tentative="0">
      <w:start w:val="0"/>
      <w:numFmt w:val="bullet"/>
      <w:lvlText w:val="•"/>
      <w:lvlJc w:val="left"/>
      <w:pPr>
        <w:ind w:left="2185" w:hanging="164"/>
      </w:pPr>
      <w:rPr>
        <w:rFonts w:hint="default"/>
        <w:lang w:val="en-US" w:eastAsia="en-US" w:bidi="ar-SA"/>
      </w:rPr>
    </w:lvl>
    <w:lvl w:ilvl="3" w:tentative="0">
      <w:start w:val="0"/>
      <w:numFmt w:val="bullet"/>
      <w:lvlText w:val="•"/>
      <w:lvlJc w:val="left"/>
      <w:pPr>
        <w:ind w:left="3228" w:hanging="164"/>
      </w:pPr>
      <w:rPr>
        <w:rFonts w:hint="default"/>
        <w:lang w:val="en-US" w:eastAsia="en-US" w:bidi="ar-SA"/>
      </w:rPr>
    </w:lvl>
    <w:lvl w:ilvl="4" w:tentative="0">
      <w:start w:val="0"/>
      <w:numFmt w:val="bullet"/>
      <w:lvlText w:val="•"/>
      <w:lvlJc w:val="left"/>
      <w:pPr>
        <w:ind w:left="4271" w:hanging="164"/>
      </w:pPr>
      <w:rPr>
        <w:rFonts w:hint="default"/>
        <w:lang w:val="en-US" w:eastAsia="en-US" w:bidi="ar-SA"/>
      </w:rPr>
    </w:lvl>
    <w:lvl w:ilvl="5" w:tentative="0">
      <w:start w:val="0"/>
      <w:numFmt w:val="bullet"/>
      <w:lvlText w:val="•"/>
      <w:lvlJc w:val="left"/>
      <w:pPr>
        <w:ind w:left="5314" w:hanging="164"/>
      </w:pPr>
      <w:rPr>
        <w:rFonts w:hint="default"/>
        <w:lang w:val="en-US" w:eastAsia="en-US" w:bidi="ar-SA"/>
      </w:rPr>
    </w:lvl>
    <w:lvl w:ilvl="6" w:tentative="0">
      <w:start w:val="0"/>
      <w:numFmt w:val="bullet"/>
      <w:lvlText w:val="•"/>
      <w:lvlJc w:val="left"/>
      <w:pPr>
        <w:ind w:left="6357" w:hanging="164"/>
      </w:pPr>
      <w:rPr>
        <w:rFonts w:hint="default"/>
        <w:lang w:val="en-US" w:eastAsia="en-US" w:bidi="ar-SA"/>
      </w:rPr>
    </w:lvl>
    <w:lvl w:ilvl="7" w:tentative="0">
      <w:start w:val="0"/>
      <w:numFmt w:val="bullet"/>
      <w:lvlText w:val="•"/>
      <w:lvlJc w:val="left"/>
      <w:pPr>
        <w:ind w:left="7400" w:hanging="164"/>
      </w:pPr>
      <w:rPr>
        <w:rFonts w:hint="default"/>
        <w:lang w:val="en-US" w:eastAsia="en-US" w:bidi="ar-SA"/>
      </w:rPr>
    </w:lvl>
    <w:lvl w:ilvl="8" w:tentative="0">
      <w:start w:val="0"/>
      <w:numFmt w:val="bullet"/>
      <w:lvlText w:val="•"/>
      <w:lvlJc w:val="left"/>
      <w:pPr>
        <w:ind w:left="8443" w:hanging="164"/>
      </w:pPr>
      <w:rPr>
        <w:rFonts w:hint="default"/>
        <w:lang w:val="en-US" w:eastAsia="en-US" w:bidi="ar-SA"/>
      </w:rPr>
    </w:lvl>
  </w:abstractNum>
  <w:abstractNum w:abstractNumId="5">
    <w:nsid w:val="CEBC5437"/>
    <w:multiLevelType w:val="multilevel"/>
    <w:tmpl w:val="CEBC5437"/>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6">
    <w:nsid w:val="CF092B84"/>
    <w:multiLevelType w:val="multilevel"/>
    <w:tmpl w:val="CF092B84"/>
    <w:lvl w:ilvl="0" w:tentative="0">
      <w:start w:val="1"/>
      <w:numFmt w:val="decimal"/>
      <w:lvlText w:val="%1."/>
      <w:lvlJc w:val="left"/>
      <w:pPr>
        <w:ind w:left="381" w:hanging="281"/>
        <w:jc w:val="left"/>
      </w:pPr>
      <w:rPr>
        <w:rFonts w:hint="default" w:ascii="Times New Roman" w:hAnsi="Times New Roman" w:eastAsia="Times New Roman" w:cs="Times New Roman"/>
        <w:w w:val="100"/>
        <w:sz w:val="28"/>
        <w:szCs w:val="28"/>
        <w:lang w:val="en-US" w:eastAsia="en-US" w:bidi="ar-SA"/>
      </w:rPr>
    </w:lvl>
    <w:lvl w:ilvl="1" w:tentative="0">
      <w:start w:val="1"/>
      <w:numFmt w:val="decimal"/>
      <w:lvlText w:val="%1.%2"/>
      <w:lvlJc w:val="left"/>
      <w:pPr>
        <w:ind w:left="981" w:hanging="600"/>
        <w:jc w:val="right"/>
      </w:pPr>
      <w:rPr>
        <w:rFonts w:hint="default" w:ascii="Times New Roman" w:hAnsi="Times New Roman" w:eastAsia="Times New Roman" w:cs="Times New Roman"/>
        <w:w w:val="100"/>
        <w:sz w:val="28"/>
        <w:szCs w:val="28"/>
        <w:lang w:val="en-US" w:eastAsia="en-US" w:bidi="ar-SA"/>
      </w:rPr>
    </w:lvl>
    <w:lvl w:ilvl="2" w:tentative="0">
      <w:start w:val="1"/>
      <w:numFmt w:val="decimal"/>
      <w:lvlText w:val="%1.%2.%3"/>
      <w:lvlJc w:val="left"/>
      <w:pPr>
        <w:ind w:left="1012" w:hanging="631"/>
        <w:jc w:val="left"/>
      </w:pPr>
      <w:rPr>
        <w:rFonts w:hint="default" w:ascii="Times New Roman" w:hAnsi="Times New Roman" w:eastAsia="Times New Roman" w:cs="Times New Roman"/>
        <w:spacing w:val="-3"/>
        <w:w w:val="100"/>
        <w:sz w:val="28"/>
        <w:szCs w:val="28"/>
        <w:lang w:val="en-US" w:eastAsia="en-US" w:bidi="ar-SA"/>
      </w:rPr>
    </w:lvl>
    <w:lvl w:ilvl="3" w:tentative="0">
      <w:start w:val="0"/>
      <w:numFmt w:val="bullet"/>
      <w:lvlText w:val="•"/>
      <w:lvlJc w:val="left"/>
      <w:pPr>
        <w:ind w:left="980" w:hanging="631"/>
      </w:pPr>
      <w:rPr>
        <w:rFonts w:hint="default"/>
        <w:lang w:val="en-US" w:eastAsia="en-US" w:bidi="ar-SA"/>
      </w:rPr>
    </w:lvl>
    <w:lvl w:ilvl="4" w:tentative="0">
      <w:start w:val="0"/>
      <w:numFmt w:val="bullet"/>
      <w:lvlText w:val="•"/>
      <w:lvlJc w:val="left"/>
      <w:pPr>
        <w:ind w:left="1020" w:hanging="631"/>
      </w:pPr>
      <w:rPr>
        <w:rFonts w:hint="default"/>
        <w:lang w:val="en-US" w:eastAsia="en-US" w:bidi="ar-SA"/>
      </w:rPr>
    </w:lvl>
    <w:lvl w:ilvl="5" w:tentative="0">
      <w:start w:val="0"/>
      <w:numFmt w:val="bullet"/>
      <w:lvlText w:val="•"/>
      <w:lvlJc w:val="left"/>
      <w:pPr>
        <w:ind w:left="2604" w:hanging="631"/>
      </w:pPr>
      <w:rPr>
        <w:rFonts w:hint="default"/>
        <w:lang w:val="en-US" w:eastAsia="en-US" w:bidi="ar-SA"/>
      </w:rPr>
    </w:lvl>
    <w:lvl w:ilvl="6" w:tentative="0">
      <w:start w:val="0"/>
      <w:numFmt w:val="bullet"/>
      <w:lvlText w:val="•"/>
      <w:lvlJc w:val="left"/>
      <w:pPr>
        <w:ind w:left="4189" w:hanging="631"/>
      </w:pPr>
      <w:rPr>
        <w:rFonts w:hint="default"/>
        <w:lang w:val="en-US" w:eastAsia="en-US" w:bidi="ar-SA"/>
      </w:rPr>
    </w:lvl>
    <w:lvl w:ilvl="7" w:tentative="0">
      <w:start w:val="0"/>
      <w:numFmt w:val="bullet"/>
      <w:lvlText w:val="•"/>
      <w:lvlJc w:val="left"/>
      <w:pPr>
        <w:ind w:left="5774" w:hanging="631"/>
      </w:pPr>
      <w:rPr>
        <w:rFonts w:hint="default"/>
        <w:lang w:val="en-US" w:eastAsia="en-US" w:bidi="ar-SA"/>
      </w:rPr>
    </w:lvl>
    <w:lvl w:ilvl="8" w:tentative="0">
      <w:start w:val="0"/>
      <w:numFmt w:val="bullet"/>
      <w:lvlText w:val="•"/>
      <w:lvlJc w:val="left"/>
      <w:pPr>
        <w:ind w:left="7359" w:hanging="631"/>
      </w:pPr>
      <w:rPr>
        <w:rFonts w:hint="default"/>
        <w:lang w:val="en-US" w:eastAsia="en-US" w:bidi="ar-SA"/>
      </w:rPr>
    </w:lvl>
  </w:abstractNum>
  <w:abstractNum w:abstractNumId="7">
    <w:nsid w:val="F9CC557B"/>
    <w:multiLevelType w:val="multilevel"/>
    <w:tmpl w:val="F9CC55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0053208E"/>
    <w:multiLevelType w:val="multilevel"/>
    <w:tmpl w:val="0053208E"/>
    <w:lvl w:ilvl="0" w:tentative="0">
      <w:start w:val="1"/>
      <w:numFmt w:val="decimal"/>
      <w:lvlText w:val="%1."/>
      <w:lvlJc w:val="left"/>
      <w:pPr>
        <w:ind w:left="2801" w:hanging="629"/>
        <w:jc w:val="left"/>
      </w:pPr>
      <w:rPr>
        <w:rFonts w:hint="default" w:ascii="Times New Roman" w:hAnsi="Times New Roman" w:eastAsia="Times New Roman" w:cs="Times New Roman"/>
        <w:spacing w:val="0"/>
        <w:w w:val="100"/>
        <w:sz w:val="28"/>
        <w:szCs w:val="28"/>
        <w:lang w:val="en-US" w:eastAsia="en-US" w:bidi="ar-SA"/>
      </w:rPr>
    </w:lvl>
    <w:lvl w:ilvl="1" w:tentative="0">
      <w:start w:val="0"/>
      <w:numFmt w:val="bullet"/>
      <w:lvlText w:val="•"/>
      <w:lvlJc w:val="left"/>
      <w:pPr>
        <w:ind w:left="3404" w:hanging="629"/>
      </w:pPr>
      <w:rPr>
        <w:rFonts w:hint="default"/>
        <w:lang w:val="en-US" w:eastAsia="en-US" w:bidi="ar-SA"/>
      </w:rPr>
    </w:lvl>
    <w:lvl w:ilvl="2" w:tentative="0">
      <w:start w:val="0"/>
      <w:numFmt w:val="bullet"/>
      <w:lvlText w:val="•"/>
      <w:lvlJc w:val="left"/>
      <w:pPr>
        <w:ind w:left="4008" w:hanging="629"/>
      </w:pPr>
      <w:rPr>
        <w:rFonts w:hint="default"/>
        <w:lang w:val="en-US" w:eastAsia="en-US" w:bidi="ar-SA"/>
      </w:rPr>
    </w:lvl>
    <w:lvl w:ilvl="3" w:tentative="0">
      <w:start w:val="0"/>
      <w:numFmt w:val="bullet"/>
      <w:lvlText w:val="•"/>
      <w:lvlJc w:val="left"/>
      <w:pPr>
        <w:ind w:left="4612" w:hanging="629"/>
      </w:pPr>
      <w:rPr>
        <w:rFonts w:hint="default"/>
        <w:lang w:val="en-US" w:eastAsia="en-US" w:bidi="ar-SA"/>
      </w:rPr>
    </w:lvl>
    <w:lvl w:ilvl="4" w:tentative="0">
      <w:start w:val="0"/>
      <w:numFmt w:val="bullet"/>
      <w:lvlText w:val="•"/>
      <w:lvlJc w:val="left"/>
      <w:pPr>
        <w:ind w:left="5216" w:hanging="629"/>
      </w:pPr>
      <w:rPr>
        <w:rFonts w:hint="default"/>
        <w:lang w:val="en-US" w:eastAsia="en-US" w:bidi="ar-SA"/>
      </w:rPr>
    </w:lvl>
    <w:lvl w:ilvl="5" w:tentative="0">
      <w:start w:val="0"/>
      <w:numFmt w:val="bullet"/>
      <w:lvlText w:val="•"/>
      <w:lvlJc w:val="left"/>
      <w:pPr>
        <w:ind w:left="5820" w:hanging="629"/>
      </w:pPr>
      <w:rPr>
        <w:rFonts w:hint="default"/>
        <w:lang w:val="en-US" w:eastAsia="en-US" w:bidi="ar-SA"/>
      </w:rPr>
    </w:lvl>
    <w:lvl w:ilvl="6" w:tentative="0">
      <w:start w:val="0"/>
      <w:numFmt w:val="bullet"/>
      <w:lvlText w:val="•"/>
      <w:lvlJc w:val="left"/>
      <w:pPr>
        <w:ind w:left="6424" w:hanging="629"/>
      </w:pPr>
      <w:rPr>
        <w:rFonts w:hint="default"/>
        <w:lang w:val="en-US" w:eastAsia="en-US" w:bidi="ar-SA"/>
      </w:rPr>
    </w:lvl>
    <w:lvl w:ilvl="7" w:tentative="0">
      <w:start w:val="0"/>
      <w:numFmt w:val="bullet"/>
      <w:lvlText w:val="•"/>
      <w:lvlJc w:val="left"/>
      <w:pPr>
        <w:ind w:left="7028" w:hanging="629"/>
      </w:pPr>
      <w:rPr>
        <w:rFonts w:hint="default"/>
        <w:lang w:val="en-US" w:eastAsia="en-US" w:bidi="ar-SA"/>
      </w:rPr>
    </w:lvl>
    <w:lvl w:ilvl="8" w:tentative="0">
      <w:start w:val="0"/>
      <w:numFmt w:val="bullet"/>
      <w:lvlText w:val="•"/>
      <w:lvlJc w:val="left"/>
      <w:pPr>
        <w:ind w:left="7632" w:hanging="629"/>
      </w:pPr>
      <w:rPr>
        <w:rFonts w:hint="default"/>
        <w:lang w:val="en-US" w:eastAsia="en-US" w:bidi="ar-SA"/>
      </w:rPr>
    </w:lvl>
  </w:abstractNum>
  <w:abstractNum w:abstractNumId="9">
    <w:nsid w:val="0248C179"/>
    <w:multiLevelType w:val="multilevel"/>
    <w:tmpl w:val="0248C179"/>
    <w:lvl w:ilvl="0" w:tentative="0">
      <w:start w:val="4"/>
      <w:numFmt w:val="decimal"/>
      <w:lvlText w:val="%1"/>
      <w:lvlJc w:val="left"/>
      <w:pPr>
        <w:ind w:left="522" w:hanging="423"/>
        <w:jc w:val="left"/>
      </w:pPr>
      <w:rPr>
        <w:rFonts w:hint="default"/>
        <w:lang w:val="en-US" w:eastAsia="en-US" w:bidi="ar-SA"/>
      </w:rPr>
    </w:lvl>
    <w:lvl w:ilvl="1" w:tentative="0">
      <w:start w:val="1"/>
      <w:numFmt w:val="decimal"/>
      <w:lvlText w:val="%1.%2"/>
      <w:lvlJc w:val="left"/>
      <w:pPr>
        <w:ind w:left="522" w:hanging="423"/>
        <w:jc w:val="right"/>
      </w:pPr>
      <w:rPr>
        <w:rFonts w:hint="default"/>
        <w:b/>
        <w:bCs/>
        <w:i/>
        <w:iCs/>
        <w:w w:val="100"/>
        <w:lang w:val="en-US" w:eastAsia="en-US" w:bidi="ar-SA"/>
      </w:rPr>
    </w:lvl>
    <w:lvl w:ilvl="2" w:tentative="0">
      <w:start w:val="0"/>
      <w:numFmt w:val="bullet"/>
      <w:lvlText w:val=""/>
      <w:lvlJc w:val="left"/>
      <w:pPr>
        <w:ind w:left="1180" w:hanging="360"/>
      </w:pPr>
      <w:rPr>
        <w:rFonts w:hint="default" w:ascii="Symbol" w:hAnsi="Symbol" w:eastAsia="Symbol" w:cs="Symbol"/>
        <w:w w:val="100"/>
        <w:sz w:val="28"/>
        <w:szCs w:val="28"/>
        <w:lang w:val="en-US" w:eastAsia="en-US" w:bidi="ar-SA"/>
      </w:rPr>
    </w:lvl>
    <w:lvl w:ilvl="3" w:tentative="0">
      <w:start w:val="0"/>
      <w:numFmt w:val="bullet"/>
      <w:lvlText w:val="•"/>
      <w:lvlJc w:val="left"/>
      <w:pPr>
        <w:ind w:left="3257" w:hanging="360"/>
      </w:pPr>
      <w:rPr>
        <w:rFonts w:hint="default"/>
        <w:lang w:val="en-US" w:eastAsia="en-US" w:bidi="ar-SA"/>
      </w:rPr>
    </w:lvl>
    <w:lvl w:ilvl="4" w:tentative="0">
      <w:start w:val="0"/>
      <w:numFmt w:val="bullet"/>
      <w:lvlText w:val="•"/>
      <w:lvlJc w:val="left"/>
      <w:pPr>
        <w:ind w:left="4296" w:hanging="360"/>
      </w:pPr>
      <w:rPr>
        <w:rFonts w:hint="default"/>
        <w:lang w:val="en-US" w:eastAsia="en-US" w:bidi="ar-SA"/>
      </w:rPr>
    </w:lvl>
    <w:lvl w:ilvl="5" w:tentative="0">
      <w:start w:val="0"/>
      <w:numFmt w:val="bullet"/>
      <w:lvlText w:val="•"/>
      <w:lvlJc w:val="left"/>
      <w:pPr>
        <w:ind w:left="5335" w:hanging="360"/>
      </w:pPr>
      <w:rPr>
        <w:rFonts w:hint="default"/>
        <w:lang w:val="en-US" w:eastAsia="en-US" w:bidi="ar-SA"/>
      </w:rPr>
    </w:lvl>
    <w:lvl w:ilvl="6" w:tentative="0">
      <w:start w:val="0"/>
      <w:numFmt w:val="bullet"/>
      <w:lvlText w:val="•"/>
      <w:lvlJc w:val="left"/>
      <w:pPr>
        <w:ind w:left="6373"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10">
    <w:nsid w:val="03D62ECE"/>
    <w:multiLevelType w:val="multilevel"/>
    <w:tmpl w:val="03D62ECE"/>
    <w:lvl w:ilvl="0" w:tentative="0">
      <w:start w:val="3"/>
      <w:numFmt w:val="decimal"/>
      <w:lvlText w:val="%1"/>
      <w:lvlJc w:val="left"/>
      <w:pPr>
        <w:ind w:left="100" w:hanging="423"/>
        <w:jc w:val="left"/>
      </w:pPr>
      <w:rPr>
        <w:rFonts w:hint="default"/>
        <w:lang w:val="en-US" w:eastAsia="en-US" w:bidi="ar-SA"/>
      </w:rPr>
    </w:lvl>
    <w:lvl w:ilvl="1" w:tentative="0">
      <w:start w:val="1"/>
      <w:numFmt w:val="decimal"/>
      <w:lvlText w:val="%1.%2"/>
      <w:lvlJc w:val="left"/>
      <w:pPr>
        <w:ind w:left="100" w:hanging="423"/>
        <w:jc w:val="right"/>
      </w:pPr>
      <w:rPr>
        <w:rFonts w:hint="default" w:ascii="Times New Roman" w:hAnsi="Times New Roman" w:eastAsia="Times New Roman" w:cs="Times New Roman"/>
        <w:b/>
        <w:bCs/>
        <w:i/>
        <w:iCs/>
        <w:w w:val="100"/>
        <w:sz w:val="28"/>
        <w:szCs w:val="28"/>
        <w:lang w:val="en-US" w:eastAsia="en-US" w:bidi="ar-SA"/>
      </w:rPr>
    </w:lvl>
    <w:lvl w:ilvl="2" w:tentative="0">
      <w:start w:val="0"/>
      <w:numFmt w:val="bullet"/>
      <w:lvlText w:val=""/>
      <w:lvlJc w:val="left"/>
      <w:pPr>
        <w:ind w:left="1180" w:hanging="360"/>
      </w:pPr>
      <w:rPr>
        <w:rFonts w:hint="default" w:ascii="Wingdings" w:hAnsi="Wingdings" w:eastAsia="Wingdings" w:cs="Wingdings"/>
        <w:color w:val="273139"/>
        <w:w w:val="100"/>
        <w:sz w:val="28"/>
        <w:szCs w:val="28"/>
        <w:lang w:val="en-US" w:eastAsia="en-US" w:bidi="ar-SA"/>
      </w:rPr>
    </w:lvl>
    <w:lvl w:ilvl="3" w:tentative="0">
      <w:start w:val="0"/>
      <w:numFmt w:val="bullet"/>
      <w:lvlText w:val=""/>
      <w:lvlJc w:val="left"/>
      <w:pPr>
        <w:ind w:left="1900" w:hanging="360"/>
      </w:pPr>
      <w:rPr>
        <w:rFonts w:hint="default" w:ascii="Symbol" w:hAnsi="Symbol" w:eastAsia="Symbol" w:cs="Symbol"/>
        <w:color w:val="273139"/>
        <w:w w:val="100"/>
        <w:sz w:val="28"/>
        <w:szCs w:val="28"/>
        <w:lang w:val="en-US" w:eastAsia="en-US" w:bidi="ar-SA"/>
      </w:rPr>
    </w:lvl>
    <w:lvl w:ilvl="4" w:tentative="0">
      <w:start w:val="0"/>
      <w:numFmt w:val="bullet"/>
      <w:lvlText w:val="•"/>
      <w:lvlJc w:val="left"/>
      <w:pPr>
        <w:ind w:left="4057" w:hanging="360"/>
      </w:pPr>
      <w:rPr>
        <w:rFonts w:hint="default"/>
        <w:lang w:val="en-US" w:eastAsia="en-US" w:bidi="ar-SA"/>
      </w:rPr>
    </w:lvl>
    <w:lvl w:ilvl="5" w:tentative="0">
      <w:start w:val="0"/>
      <w:numFmt w:val="bullet"/>
      <w:lvlText w:val="•"/>
      <w:lvlJc w:val="left"/>
      <w:pPr>
        <w:ind w:left="5135" w:hanging="360"/>
      </w:pPr>
      <w:rPr>
        <w:rFonts w:hint="default"/>
        <w:lang w:val="en-US" w:eastAsia="en-US" w:bidi="ar-SA"/>
      </w:rPr>
    </w:lvl>
    <w:lvl w:ilvl="6" w:tentative="0">
      <w:start w:val="0"/>
      <w:numFmt w:val="bullet"/>
      <w:lvlText w:val="•"/>
      <w:lvlJc w:val="left"/>
      <w:pPr>
        <w:ind w:left="6214" w:hanging="360"/>
      </w:pPr>
      <w:rPr>
        <w:rFonts w:hint="default"/>
        <w:lang w:val="en-US" w:eastAsia="en-US" w:bidi="ar-SA"/>
      </w:rPr>
    </w:lvl>
    <w:lvl w:ilvl="7" w:tentative="0">
      <w:start w:val="0"/>
      <w:numFmt w:val="bullet"/>
      <w:lvlText w:val="•"/>
      <w:lvlJc w:val="left"/>
      <w:pPr>
        <w:ind w:left="7293" w:hanging="360"/>
      </w:pPr>
      <w:rPr>
        <w:rFonts w:hint="default"/>
        <w:lang w:val="en-US" w:eastAsia="en-US" w:bidi="ar-SA"/>
      </w:rPr>
    </w:lvl>
    <w:lvl w:ilvl="8" w:tentative="0">
      <w:start w:val="0"/>
      <w:numFmt w:val="bullet"/>
      <w:lvlText w:val="•"/>
      <w:lvlJc w:val="left"/>
      <w:pPr>
        <w:ind w:left="8371" w:hanging="360"/>
      </w:pPr>
      <w:rPr>
        <w:rFonts w:hint="default"/>
        <w:lang w:val="en-US" w:eastAsia="en-US" w:bidi="ar-SA"/>
      </w:rPr>
    </w:lvl>
  </w:abstractNum>
  <w:abstractNum w:abstractNumId="11">
    <w:nsid w:val="25B654F3"/>
    <w:multiLevelType w:val="multilevel"/>
    <w:tmpl w:val="25B654F3"/>
    <w:lvl w:ilvl="0" w:tentative="0">
      <w:start w:val="3"/>
      <w:numFmt w:val="decimal"/>
      <w:lvlText w:val="%1"/>
      <w:lvlJc w:val="left"/>
      <w:pPr>
        <w:ind w:left="731" w:hanging="631"/>
        <w:jc w:val="left"/>
      </w:pPr>
      <w:rPr>
        <w:rFonts w:hint="default"/>
        <w:lang w:val="en-US" w:eastAsia="en-US" w:bidi="ar-SA"/>
      </w:rPr>
    </w:lvl>
    <w:lvl w:ilvl="1" w:tentative="0">
      <w:start w:val="1"/>
      <w:numFmt w:val="decimal"/>
      <w:lvlText w:val="%1.%2"/>
      <w:lvlJc w:val="left"/>
      <w:pPr>
        <w:ind w:left="731" w:hanging="631"/>
        <w:jc w:val="left"/>
      </w:pPr>
      <w:rPr>
        <w:rFonts w:hint="default"/>
        <w:lang w:val="en-US" w:eastAsia="en-US" w:bidi="ar-SA"/>
      </w:rPr>
    </w:lvl>
    <w:lvl w:ilvl="2" w:tentative="0">
      <w:start w:val="2"/>
      <w:numFmt w:val="decimal"/>
      <w:lvlText w:val="%1.%2.%3"/>
      <w:lvlJc w:val="left"/>
      <w:pPr>
        <w:ind w:left="731" w:hanging="631"/>
        <w:jc w:val="left"/>
      </w:pPr>
      <w:rPr>
        <w:rFonts w:hint="default" w:ascii="Times New Roman" w:hAnsi="Times New Roman" w:eastAsia="Times New Roman" w:cs="Times New Roman"/>
        <w:b/>
        <w:bCs/>
        <w:i/>
        <w:iCs/>
        <w:color w:val="434343"/>
        <w:spacing w:val="-3"/>
        <w:w w:val="100"/>
        <w:sz w:val="28"/>
        <w:szCs w:val="28"/>
        <w:u w:val="thick" w:color="auto"/>
        <w:lang w:val="en-US" w:eastAsia="en-US" w:bidi="ar-SA"/>
      </w:rPr>
    </w:lvl>
    <w:lvl w:ilvl="3" w:tentative="0">
      <w:start w:val="0"/>
      <w:numFmt w:val="bullet"/>
      <w:lvlText w:val=""/>
      <w:lvlJc w:val="left"/>
      <w:pPr>
        <w:ind w:left="1180"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4296" w:hanging="360"/>
      </w:pPr>
      <w:rPr>
        <w:rFonts w:hint="default"/>
        <w:lang w:val="en-US" w:eastAsia="en-US" w:bidi="ar-SA"/>
      </w:rPr>
    </w:lvl>
    <w:lvl w:ilvl="5" w:tentative="0">
      <w:start w:val="0"/>
      <w:numFmt w:val="bullet"/>
      <w:lvlText w:val="•"/>
      <w:lvlJc w:val="left"/>
      <w:pPr>
        <w:ind w:left="5335" w:hanging="360"/>
      </w:pPr>
      <w:rPr>
        <w:rFonts w:hint="default"/>
        <w:lang w:val="en-US" w:eastAsia="en-US" w:bidi="ar-SA"/>
      </w:rPr>
    </w:lvl>
    <w:lvl w:ilvl="6" w:tentative="0">
      <w:start w:val="0"/>
      <w:numFmt w:val="bullet"/>
      <w:lvlText w:val="•"/>
      <w:lvlJc w:val="left"/>
      <w:pPr>
        <w:ind w:left="6373" w:hanging="360"/>
      </w:pPr>
      <w:rPr>
        <w:rFonts w:hint="default"/>
        <w:lang w:val="en-US" w:eastAsia="en-US" w:bidi="ar-SA"/>
      </w:rPr>
    </w:lvl>
    <w:lvl w:ilvl="7" w:tentative="0">
      <w:start w:val="0"/>
      <w:numFmt w:val="bullet"/>
      <w:lvlText w:val="•"/>
      <w:lvlJc w:val="left"/>
      <w:pPr>
        <w:ind w:left="7412"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12">
    <w:nsid w:val="2A8F537B"/>
    <w:multiLevelType w:val="multilevel"/>
    <w:tmpl w:val="2A8F537B"/>
    <w:lvl w:ilvl="0" w:tentative="0">
      <w:start w:val="5"/>
      <w:numFmt w:val="decimal"/>
      <w:lvlText w:val="%1"/>
      <w:lvlJc w:val="left"/>
      <w:pPr>
        <w:ind w:left="460" w:hanging="360"/>
        <w:jc w:val="left"/>
      </w:pPr>
      <w:rPr>
        <w:rFonts w:hint="default"/>
        <w:lang w:val="en-US" w:eastAsia="en-US" w:bidi="ar-SA"/>
      </w:rPr>
    </w:lvl>
    <w:lvl w:ilvl="1" w:tentative="0">
      <w:start w:val="1"/>
      <w:numFmt w:val="decimal"/>
      <w:lvlText w:val="%1.%2"/>
      <w:lvlJc w:val="left"/>
      <w:pPr>
        <w:ind w:left="460" w:hanging="360"/>
        <w:jc w:val="left"/>
      </w:pPr>
      <w:rPr>
        <w:rFonts w:hint="default"/>
        <w:b/>
        <w:bCs/>
        <w:i/>
        <w:iCs/>
        <w:w w:val="100"/>
        <w:lang w:val="en-US" w:eastAsia="en-US" w:bidi="ar-SA"/>
      </w:rPr>
    </w:lvl>
    <w:lvl w:ilvl="2" w:tentative="0">
      <w:start w:val="0"/>
      <w:numFmt w:val="bullet"/>
      <w:lvlText w:val=""/>
      <w:lvlJc w:val="left"/>
      <w:pPr>
        <w:ind w:left="820" w:hanging="360"/>
      </w:pPr>
      <w:rPr>
        <w:rFonts w:hint="default" w:ascii="Wingdings" w:hAnsi="Wingdings" w:eastAsia="Wingdings" w:cs="Wingdings"/>
        <w:w w:val="100"/>
        <w:sz w:val="28"/>
        <w:szCs w:val="28"/>
        <w:lang w:val="en-US" w:eastAsia="en-US" w:bidi="ar-SA"/>
      </w:rPr>
    </w:lvl>
    <w:lvl w:ilvl="3" w:tentative="0">
      <w:start w:val="0"/>
      <w:numFmt w:val="bullet"/>
      <w:lvlText w:val=""/>
      <w:lvlJc w:val="left"/>
      <w:pPr>
        <w:ind w:left="1540" w:hanging="360"/>
      </w:pPr>
      <w:rPr>
        <w:rFonts w:hint="default" w:ascii="Symbol" w:hAnsi="Symbol" w:eastAsia="Symbol" w:cs="Symbol"/>
        <w:w w:val="100"/>
        <w:sz w:val="28"/>
        <w:szCs w:val="28"/>
        <w:lang w:val="en-US" w:eastAsia="en-US" w:bidi="ar-SA"/>
      </w:rPr>
    </w:lvl>
    <w:lvl w:ilvl="4" w:tentative="0">
      <w:start w:val="0"/>
      <w:numFmt w:val="bullet"/>
      <w:lvlText w:val="•"/>
      <w:lvlJc w:val="left"/>
      <w:pPr>
        <w:ind w:left="2824" w:hanging="360"/>
      </w:pPr>
      <w:rPr>
        <w:rFonts w:hint="default"/>
        <w:lang w:val="en-US" w:eastAsia="en-US" w:bidi="ar-SA"/>
      </w:rPr>
    </w:lvl>
    <w:lvl w:ilvl="5" w:tentative="0">
      <w:start w:val="0"/>
      <w:numFmt w:val="bullet"/>
      <w:lvlText w:val="•"/>
      <w:lvlJc w:val="left"/>
      <w:pPr>
        <w:ind w:left="4108" w:hanging="360"/>
      </w:pPr>
      <w:rPr>
        <w:rFonts w:hint="default"/>
        <w:lang w:val="en-US" w:eastAsia="en-US" w:bidi="ar-SA"/>
      </w:rPr>
    </w:lvl>
    <w:lvl w:ilvl="6" w:tentative="0">
      <w:start w:val="0"/>
      <w:numFmt w:val="bullet"/>
      <w:lvlText w:val="•"/>
      <w:lvlJc w:val="left"/>
      <w:pPr>
        <w:ind w:left="5392" w:hanging="360"/>
      </w:pPr>
      <w:rPr>
        <w:rFonts w:hint="default"/>
        <w:lang w:val="en-US" w:eastAsia="en-US" w:bidi="ar-SA"/>
      </w:rPr>
    </w:lvl>
    <w:lvl w:ilvl="7" w:tentative="0">
      <w:start w:val="0"/>
      <w:numFmt w:val="bullet"/>
      <w:lvlText w:val="•"/>
      <w:lvlJc w:val="left"/>
      <w:pPr>
        <w:ind w:left="6676"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abstractNum w:abstractNumId="13">
    <w:nsid w:val="44D0AE65"/>
    <w:multiLevelType w:val="singleLevel"/>
    <w:tmpl w:val="44D0AE6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4">
    <w:nsid w:val="59ADCABA"/>
    <w:multiLevelType w:val="multilevel"/>
    <w:tmpl w:val="59ADCABA"/>
    <w:lvl w:ilvl="0" w:tentative="0">
      <w:start w:val="1"/>
      <w:numFmt w:val="decimal"/>
      <w:lvlText w:val="%1."/>
      <w:lvlJc w:val="left"/>
      <w:pPr>
        <w:ind w:left="381" w:hanging="281"/>
        <w:jc w:val="left"/>
      </w:pPr>
      <w:rPr>
        <w:rFonts w:hint="default"/>
        <w:b/>
        <w:bCs/>
        <w:w w:val="100"/>
        <w:lang w:val="en-US" w:eastAsia="en-US" w:bidi="ar-SA"/>
      </w:rPr>
    </w:lvl>
    <w:lvl w:ilvl="1" w:tentative="0">
      <w:start w:val="0"/>
      <w:numFmt w:val="bullet"/>
      <w:lvlText w:val=""/>
      <w:lvlJc w:val="left"/>
      <w:pPr>
        <w:ind w:left="1180" w:hanging="360"/>
      </w:pPr>
      <w:rPr>
        <w:rFonts w:hint="default" w:ascii="Wingdings" w:hAnsi="Wingdings" w:eastAsia="Wingdings" w:cs="Wingdings"/>
        <w:w w:val="100"/>
        <w:sz w:val="28"/>
        <w:szCs w:val="28"/>
        <w:lang w:val="en-US" w:eastAsia="en-US" w:bidi="ar-SA"/>
      </w:rPr>
    </w:lvl>
    <w:lvl w:ilvl="2" w:tentative="0">
      <w:start w:val="0"/>
      <w:numFmt w:val="bullet"/>
      <w:lvlText w:val="•"/>
      <w:lvlJc w:val="left"/>
      <w:pPr>
        <w:ind w:left="1180" w:hanging="360"/>
      </w:pPr>
      <w:rPr>
        <w:rFonts w:hint="default"/>
        <w:lang w:val="en-US" w:eastAsia="en-US" w:bidi="ar-SA"/>
      </w:rPr>
    </w:lvl>
    <w:lvl w:ilvl="3" w:tentative="0">
      <w:start w:val="0"/>
      <w:numFmt w:val="bullet"/>
      <w:lvlText w:val="•"/>
      <w:lvlJc w:val="left"/>
      <w:pPr>
        <w:ind w:left="2348" w:hanging="360"/>
      </w:pPr>
      <w:rPr>
        <w:rFonts w:hint="default"/>
        <w:lang w:val="en-US" w:eastAsia="en-US" w:bidi="ar-SA"/>
      </w:rPr>
    </w:lvl>
    <w:lvl w:ilvl="4" w:tentative="0">
      <w:start w:val="0"/>
      <w:numFmt w:val="bullet"/>
      <w:lvlText w:val="•"/>
      <w:lvlJc w:val="left"/>
      <w:pPr>
        <w:ind w:left="3517" w:hanging="360"/>
      </w:pPr>
      <w:rPr>
        <w:rFonts w:hint="default"/>
        <w:lang w:val="en-US" w:eastAsia="en-US" w:bidi="ar-SA"/>
      </w:rPr>
    </w:lvl>
    <w:lvl w:ilvl="5" w:tentative="0">
      <w:start w:val="0"/>
      <w:numFmt w:val="bullet"/>
      <w:lvlText w:val="•"/>
      <w:lvlJc w:val="left"/>
      <w:pPr>
        <w:ind w:left="4685" w:hanging="360"/>
      </w:pPr>
      <w:rPr>
        <w:rFonts w:hint="default"/>
        <w:lang w:val="en-US" w:eastAsia="en-US" w:bidi="ar-SA"/>
      </w:rPr>
    </w:lvl>
    <w:lvl w:ilvl="6" w:tentative="0">
      <w:start w:val="0"/>
      <w:numFmt w:val="bullet"/>
      <w:lvlText w:val="•"/>
      <w:lvlJc w:val="left"/>
      <w:pPr>
        <w:ind w:left="5854" w:hanging="360"/>
      </w:pPr>
      <w:rPr>
        <w:rFonts w:hint="default"/>
        <w:lang w:val="en-US" w:eastAsia="en-US" w:bidi="ar-SA"/>
      </w:rPr>
    </w:lvl>
    <w:lvl w:ilvl="7" w:tentative="0">
      <w:start w:val="0"/>
      <w:numFmt w:val="bullet"/>
      <w:lvlText w:val="•"/>
      <w:lvlJc w:val="left"/>
      <w:pPr>
        <w:ind w:left="7023" w:hanging="360"/>
      </w:pPr>
      <w:rPr>
        <w:rFonts w:hint="default"/>
        <w:lang w:val="en-US" w:eastAsia="en-US" w:bidi="ar-SA"/>
      </w:rPr>
    </w:lvl>
    <w:lvl w:ilvl="8" w:tentative="0">
      <w:start w:val="0"/>
      <w:numFmt w:val="bullet"/>
      <w:lvlText w:val="•"/>
      <w:lvlJc w:val="left"/>
      <w:pPr>
        <w:ind w:left="8191" w:hanging="360"/>
      </w:pPr>
      <w:rPr>
        <w:rFonts w:hint="default"/>
        <w:lang w:val="en-US" w:eastAsia="en-US" w:bidi="ar-SA"/>
      </w:rPr>
    </w:lvl>
  </w:abstractNum>
  <w:abstractNum w:abstractNumId="15">
    <w:nsid w:val="5A241D34"/>
    <w:multiLevelType w:val="multilevel"/>
    <w:tmpl w:val="5A241D34"/>
    <w:lvl w:ilvl="0" w:tentative="0">
      <w:start w:val="7"/>
      <w:numFmt w:val="decimal"/>
      <w:lvlText w:val="%1"/>
      <w:lvlJc w:val="left"/>
      <w:pPr>
        <w:ind w:left="520" w:hanging="420"/>
        <w:jc w:val="left"/>
      </w:pPr>
      <w:rPr>
        <w:rFonts w:hint="default"/>
        <w:lang w:val="en-US" w:eastAsia="en-US" w:bidi="ar-SA"/>
      </w:rPr>
    </w:lvl>
    <w:lvl w:ilvl="1" w:tentative="0">
      <w:start w:val="1"/>
      <w:numFmt w:val="decimal"/>
      <w:lvlText w:val="%1.%2"/>
      <w:lvlJc w:val="left"/>
      <w:pPr>
        <w:ind w:left="520" w:hanging="420"/>
        <w:jc w:val="left"/>
      </w:pPr>
      <w:rPr>
        <w:rFonts w:hint="default" w:ascii="Times New Roman" w:hAnsi="Times New Roman" w:eastAsia="Times New Roman" w:cs="Times New Roman"/>
        <w:b/>
        <w:bCs/>
        <w:i/>
        <w:iCs/>
        <w:w w:val="100"/>
        <w:sz w:val="28"/>
        <w:szCs w:val="28"/>
        <w:lang w:val="en-US" w:eastAsia="en-US" w:bidi="ar-SA"/>
      </w:rPr>
    </w:lvl>
    <w:lvl w:ilvl="2" w:tentative="0">
      <w:start w:val="0"/>
      <w:numFmt w:val="bullet"/>
      <w:lvlText w:val="•"/>
      <w:lvlJc w:val="left"/>
      <w:pPr>
        <w:ind w:left="2521" w:hanging="420"/>
      </w:pPr>
      <w:rPr>
        <w:rFonts w:hint="default"/>
        <w:lang w:val="en-US" w:eastAsia="en-US" w:bidi="ar-SA"/>
      </w:rPr>
    </w:lvl>
    <w:lvl w:ilvl="3" w:tentative="0">
      <w:start w:val="0"/>
      <w:numFmt w:val="bullet"/>
      <w:lvlText w:val="•"/>
      <w:lvlJc w:val="left"/>
      <w:pPr>
        <w:ind w:left="3522" w:hanging="420"/>
      </w:pPr>
      <w:rPr>
        <w:rFonts w:hint="default"/>
        <w:lang w:val="en-US" w:eastAsia="en-US" w:bidi="ar-SA"/>
      </w:rPr>
    </w:lvl>
    <w:lvl w:ilvl="4" w:tentative="0">
      <w:start w:val="0"/>
      <w:numFmt w:val="bullet"/>
      <w:lvlText w:val="•"/>
      <w:lvlJc w:val="left"/>
      <w:pPr>
        <w:ind w:left="4523" w:hanging="420"/>
      </w:pPr>
      <w:rPr>
        <w:rFonts w:hint="default"/>
        <w:lang w:val="en-US" w:eastAsia="en-US" w:bidi="ar-SA"/>
      </w:rPr>
    </w:lvl>
    <w:lvl w:ilvl="5" w:tentative="0">
      <w:start w:val="0"/>
      <w:numFmt w:val="bullet"/>
      <w:lvlText w:val="•"/>
      <w:lvlJc w:val="left"/>
      <w:pPr>
        <w:ind w:left="5524" w:hanging="420"/>
      </w:pPr>
      <w:rPr>
        <w:rFonts w:hint="default"/>
        <w:lang w:val="en-US" w:eastAsia="en-US" w:bidi="ar-SA"/>
      </w:rPr>
    </w:lvl>
    <w:lvl w:ilvl="6" w:tentative="0">
      <w:start w:val="0"/>
      <w:numFmt w:val="bullet"/>
      <w:lvlText w:val="•"/>
      <w:lvlJc w:val="left"/>
      <w:pPr>
        <w:ind w:left="6525" w:hanging="420"/>
      </w:pPr>
      <w:rPr>
        <w:rFonts w:hint="default"/>
        <w:lang w:val="en-US" w:eastAsia="en-US" w:bidi="ar-SA"/>
      </w:rPr>
    </w:lvl>
    <w:lvl w:ilvl="7" w:tentative="0">
      <w:start w:val="0"/>
      <w:numFmt w:val="bullet"/>
      <w:lvlText w:val="•"/>
      <w:lvlJc w:val="left"/>
      <w:pPr>
        <w:ind w:left="7526" w:hanging="420"/>
      </w:pPr>
      <w:rPr>
        <w:rFonts w:hint="default"/>
        <w:lang w:val="en-US" w:eastAsia="en-US" w:bidi="ar-SA"/>
      </w:rPr>
    </w:lvl>
    <w:lvl w:ilvl="8" w:tentative="0">
      <w:start w:val="0"/>
      <w:numFmt w:val="bullet"/>
      <w:lvlText w:val="•"/>
      <w:lvlJc w:val="left"/>
      <w:pPr>
        <w:ind w:left="8527" w:hanging="420"/>
      </w:pPr>
      <w:rPr>
        <w:rFonts w:hint="default"/>
        <w:lang w:val="en-US" w:eastAsia="en-US" w:bidi="ar-SA"/>
      </w:rPr>
    </w:lvl>
  </w:abstractNum>
  <w:abstractNum w:abstractNumId="16">
    <w:nsid w:val="72183CF9"/>
    <w:multiLevelType w:val="multilevel"/>
    <w:tmpl w:val="72183CF9"/>
    <w:lvl w:ilvl="0" w:tentative="0">
      <w:start w:val="0"/>
      <w:numFmt w:val="bullet"/>
      <w:lvlText w:val=""/>
      <w:lvlJc w:val="left"/>
      <w:pPr>
        <w:ind w:left="1180" w:hanging="360"/>
      </w:pPr>
      <w:rPr>
        <w:rFonts w:hint="default" w:ascii="Symbol" w:hAnsi="Symbol" w:eastAsia="Symbol" w:cs="Symbol"/>
        <w:color w:val="1F2021"/>
        <w:w w:val="100"/>
        <w:sz w:val="28"/>
        <w:szCs w:val="28"/>
        <w:lang w:val="en-US" w:eastAsia="en-US" w:bidi="ar-SA"/>
      </w:rPr>
    </w:lvl>
    <w:lvl w:ilvl="1" w:tentative="0">
      <w:start w:val="0"/>
      <w:numFmt w:val="bullet"/>
      <w:lvlText w:val="•"/>
      <w:lvlJc w:val="left"/>
      <w:pPr>
        <w:ind w:left="2114" w:hanging="360"/>
      </w:pPr>
      <w:rPr>
        <w:rFonts w:hint="default"/>
        <w:lang w:val="en-US" w:eastAsia="en-US" w:bidi="ar-SA"/>
      </w:rPr>
    </w:lvl>
    <w:lvl w:ilvl="2" w:tentative="0">
      <w:start w:val="0"/>
      <w:numFmt w:val="bullet"/>
      <w:lvlText w:val="•"/>
      <w:lvlJc w:val="left"/>
      <w:pPr>
        <w:ind w:left="3049" w:hanging="360"/>
      </w:pPr>
      <w:rPr>
        <w:rFonts w:hint="default"/>
        <w:lang w:val="en-US" w:eastAsia="en-US" w:bidi="ar-SA"/>
      </w:rPr>
    </w:lvl>
    <w:lvl w:ilvl="3" w:tentative="0">
      <w:start w:val="0"/>
      <w:numFmt w:val="bullet"/>
      <w:lvlText w:val="•"/>
      <w:lvlJc w:val="left"/>
      <w:pPr>
        <w:ind w:left="3984" w:hanging="360"/>
      </w:pPr>
      <w:rPr>
        <w:rFonts w:hint="default"/>
        <w:lang w:val="en-US" w:eastAsia="en-US" w:bidi="ar-SA"/>
      </w:rPr>
    </w:lvl>
    <w:lvl w:ilvl="4" w:tentative="0">
      <w:start w:val="0"/>
      <w:numFmt w:val="bullet"/>
      <w:lvlText w:val="•"/>
      <w:lvlJc w:val="left"/>
      <w:pPr>
        <w:ind w:left="4919" w:hanging="360"/>
      </w:pPr>
      <w:rPr>
        <w:rFonts w:hint="default"/>
        <w:lang w:val="en-US" w:eastAsia="en-US" w:bidi="ar-SA"/>
      </w:rPr>
    </w:lvl>
    <w:lvl w:ilvl="5" w:tentative="0">
      <w:start w:val="0"/>
      <w:numFmt w:val="bullet"/>
      <w:lvlText w:val="•"/>
      <w:lvlJc w:val="left"/>
      <w:pPr>
        <w:ind w:left="5854" w:hanging="360"/>
      </w:pPr>
      <w:rPr>
        <w:rFonts w:hint="default"/>
        <w:lang w:val="en-US" w:eastAsia="en-US" w:bidi="ar-SA"/>
      </w:rPr>
    </w:lvl>
    <w:lvl w:ilvl="6" w:tentative="0">
      <w:start w:val="0"/>
      <w:numFmt w:val="bullet"/>
      <w:lvlText w:val="•"/>
      <w:lvlJc w:val="left"/>
      <w:pPr>
        <w:ind w:left="6789" w:hanging="360"/>
      </w:pPr>
      <w:rPr>
        <w:rFonts w:hint="default"/>
        <w:lang w:val="en-US" w:eastAsia="en-US" w:bidi="ar-SA"/>
      </w:rPr>
    </w:lvl>
    <w:lvl w:ilvl="7" w:tentative="0">
      <w:start w:val="0"/>
      <w:numFmt w:val="bullet"/>
      <w:lvlText w:val="•"/>
      <w:lvlJc w:val="left"/>
      <w:pPr>
        <w:ind w:left="7724" w:hanging="360"/>
      </w:pPr>
      <w:rPr>
        <w:rFonts w:hint="default"/>
        <w:lang w:val="en-US" w:eastAsia="en-US" w:bidi="ar-SA"/>
      </w:rPr>
    </w:lvl>
    <w:lvl w:ilvl="8" w:tentative="0">
      <w:start w:val="0"/>
      <w:numFmt w:val="bullet"/>
      <w:lvlText w:val="•"/>
      <w:lvlJc w:val="left"/>
      <w:pPr>
        <w:ind w:left="8659" w:hanging="360"/>
      </w:pPr>
      <w:rPr>
        <w:rFonts w:hint="default"/>
        <w:lang w:val="en-US" w:eastAsia="en-US" w:bidi="ar-SA"/>
      </w:rPr>
    </w:lvl>
  </w:abstractNum>
  <w:num w:numId="1">
    <w:abstractNumId w:val="8"/>
  </w:num>
  <w:num w:numId="2">
    <w:abstractNumId w:val="6"/>
  </w:num>
  <w:num w:numId="3">
    <w:abstractNumId w:val="14"/>
  </w:num>
  <w:num w:numId="4">
    <w:abstractNumId w:val="3"/>
  </w:num>
  <w:num w:numId="5">
    <w:abstractNumId w:val="5"/>
  </w:num>
  <w:num w:numId="6">
    <w:abstractNumId w:val="0"/>
  </w:num>
  <w:num w:numId="7">
    <w:abstractNumId w:val="7"/>
  </w:num>
  <w:num w:numId="8">
    <w:abstractNumId w:val="2"/>
  </w:num>
  <w:num w:numId="9">
    <w:abstractNumId w:val="10"/>
  </w:num>
  <w:num w:numId="10">
    <w:abstractNumId w:val="11"/>
  </w:num>
  <w:num w:numId="11">
    <w:abstractNumId w:val="16"/>
  </w:num>
  <w:num w:numId="12">
    <w:abstractNumId w:val="9"/>
  </w:num>
  <w:num w:numId="13">
    <w:abstractNumId w:val="13"/>
  </w:num>
  <w:num w:numId="14">
    <w:abstractNumId w:val="1"/>
  </w:num>
  <w:num w:numId="15">
    <w:abstractNumId w:val="1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6D303C0"/>
    <w:rsid w:val="087F0B27"/>
    <w:rsid w:val="0E94341E"/>
    <w:rsid w:val="13EB0A63"/>
    <w:rsid w:val="17D13B96"/>
    <w:rsid w:val="191B1397"/>
    <w:rsid w:val="202F6900"/>
    <w:rsid w:val="23021148"/>
    <w:rsid w:val="24854FE4"/>
    <w:rsid w:val="29DE1530"/>
    <w:rsid w:val="2A2A0578"/>
    <w:rsid w:val="2CFF559B"/>
    <w:rsid w:val="35B014EC"/>
    <w:rsid w:val="38804437"/>
    <w:rsid w:val="40C66554"/>
    <w:rsid w:val="446848EF"/>
    <w:rsid w:val="44A24D7A"/>
    <w:rsid w:val="499860FD"/>
    <w:rsid w:val="4AF05177"/>
    <w:rsid w:val="539B4AC9"/>
    <w:rsid w:val="56536081"/>
    <w:rsid w:val="5D5A22E0"/>
    <w:rsid w:val="653B3D24"/>
    <w:rsid w:val="6E0F5E11"/>
    <w:rsid w:val="774B07E4"/>
    <w:rsid w:val="7BCB5F8F"/>
    <w:rsid w:val="7BE760F7"/>
    <w:rsid w:val="7D3C15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5"/>
      <w:ind w:left="82"/>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381" w:hanging="282"/>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before="167"/>
      <w:ind w:left="522" w:hanging="423"/>
      <w:outlineLvl w:val="3"/>
    </w:pPr>
    <w:rPr>
      <w:rFonts w:ascii="Times New Roman" w:hAnsi="Times New Roman" w:eastAsia="Times New Roman" w:cs="Times New Roman"/>
      <w:b/>
      <w:bCs/>
      <w:i/>
      <w:iCs/>
      <w:sz w:val="28"/>
      <w:szCs w:val="28"/>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180"/>
    </w:pPr>
    <w:rPr>
      <w:rFonts w:ascii="Times New Roman" w:hAnsi="Times New Roman" w:eastAsia="Times New Roman" w:cs="Times New Roman"/>
      <w:sz w:val="28"/>
      <w:szCs w:val="28"/>
      <w:lang w:val="en-US" w:eastAsia="en-US" w:bidi="ar-SA"/>
    </w:rPr>
  </w:style>
  <w:style w:type="paragraph" w:styleId="8">
    <w:name w:val="Title"/>
    <w:basedOn w:val="1"/>
    <w:qFormat/>
    <w:uiPriority w:val="1"/>
    <w:pPr>
      <w:ind w:left="90" w:right="88"/>
      <w:jc w:val="center"/>
    </w:pPr>
    <w:rPr>
      <w:rFonts w:ascii="Times New Roman" w:hAnsi="Times New Roman" w:eastAsia="Times New Roman" w:cs="Times New Roman"/>
      <w:b/>
      <w:bCs/>
      <w:sz w:val="52"/>
      <w:szCs w:val="52"/>
      <w:lang w:val="en-US" w:eastAsia="en-US" w:bidi="ar-SA"/>
    </w:rPr>
  </w:style>
  <w:style w:type="paragraph" w:styleId="9">
    <w:name w:val="toc 1"/>
    <w:basedOn w:val="1"/>
    <w:next w:val="1"/>
    <w:qFormat/>
    <w:uiPriority w:val="1"/>
    <w:pPr>
      <w:spacing w:before="148"/>
      <w:ind w:left="381" w:hanging="281"/>
    </w:pPr>
    <w:rPr>
      <w:rFonts w:ascii="Times New Roman" w:hAnsi="Times New Roman" w:eastAsia="Times New Roman" w:cs="Times New Roman"/>
      <w:sz w:val="28"/>
      <w:szCs w:val="28"/>
      <w:lang w:val="en-US" w:eastAsia="en-US" w:bidi="ar-SA"/>
    </w:rPr>
  </w:style>
  <w:style w:type="paragraph" w:styleId="10">
    <w:name w:val="toc 2"/>
    <w:basedOn w:val="1"/>
    <w:next w:val="1"/>
    <w:qFormat/>
    <w:uiPriority w:val="1"/>
    <w:pPr>
      <w:spacing w:before="149"/>
      <w:ind w:left="981" w:hanging="601"/>
    </w:pPr>
    <w:rPr>
      <w:rFonts w:ascii="Times New Roman" w:hAnsi="Times New Roman" w:eastAsia="Times New Roman" w:cs="Times New Roman"/>
      <w:sz w:val="28"/>
      <w:szCs w:val="28"/>
      <w:lang w:val="en-US" w:eastAsia="en-US" w:bidi="ar-SA"/>
    </w:rPr>
  </w:style>
  <w:style w:type="paragraph" w:styleId="11">
    <w:name w:val="toc 3"/>
    <w:basedOn w:val="1"/>
    <w:next w:val="1"/>
    <w:qFormat/>
    <w:uiPriority w:val="1"/>
    <w:pPr>
      <w:spacing w:before="149"/>
      <w:ind w:left="803" w:hanging="632"/>
    </w:pPr>
    <w:rPr>
      <w:rFonts w:ascii="Times New Roman" w:hAnsi="Times New Roman" w:eastAsia="Times New Roman" w:cs="Times New Roman"/>
      <w:sz w:val="28"/>
      <w:szCs w:val="28"/>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1180" w:hanging="361"/>
    </w:pPr>
    <w:rPr>
      <w:rFonts w:ascii="Times New Roman" w:hAnsi="Times New Roman" w:eastAsia="Times New Roman" w:cs="Times New Roman"/>
      <w:lang w:val="en-US" w:eastAsia="en-US" w:bidi="ar-SA"/>
    </w:rPr>
  </w:style>
  <w:style w:type="paragraph" w:customStyle="1" w:styleId="14">
    <w:name w:val="Table Paragraph"/>
    <w:basedOn w:val="1"/>
    <w:qFormat/>
    <w:uiPriority w:val="1"/>
    <w:pPr>
      <w:spacing w:before="75"/>
      <w:ind w:left="10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2022-06-18T08:46:00Z</dcterms:created>
  <dc:creator>Acer Nitro 5</dc:creator>
  <cp:lastModifiedBy>Acer Nitro 5</cp:lastModifiedBy>
  <dcterms:modified xsi:type="dcterms:W3CDTF">2022-06-20T17:19:18Z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Foxit Software Inc.</vt:lpwstr>
  </property>
  <property fmtid="{D5CDD505-2E9C-101B-9397-08002B2CF9AE}" pid="4" name="LastSaved">
    <vt:filetime>2022-06-18T00:00:00Z</vt:filetime>
  </property>
  <property fmtid="{D5CDD505-2E9C-101B-9397-08002B2CF9AE}" pid="5" name="KSOProductBuildVer">
    <vt:lpwstr>1033-11.2.0.11156</vt:lpwstr>
  </property>
  <property fmtid="{D5CDD505-2E9C-101B-9397-08002B2CF9AE}" pid="6" name="ICV">
    <vt:lpwstr>9CE5A80789954A5085EAAD2149AB905B</vt:lpwstr>
  </property>
</Properties>
</file>